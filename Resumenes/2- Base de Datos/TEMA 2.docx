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4DD4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TEMA 2 - BANCO DE DADOS</w:t>
      </w:r>
    </w:p>
    <w:p w14:paraId="3502DC76">
      <w:pPr>
        <w:rPr>
          <w:rFonts w:hint="default" w:ascii="Arial" w:hAnsi="Arial" w:cs="Arial"/>
          <w:sz w:val="28"/>
          <w:szCs w:val="28"/>
          <w:lang w:val="en-US"/>
        </w:rPr>
      </w:pPr>
    </w:p>
    <w:p w14:paraId="0620B0D8"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p w14:paraId="2912F019"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00"/>
      </w:pPr>
      <w:r>
        <w:separator/>
      </w:r>
    </w:p>
  </w:footnote>
  <w:footnote w:type="continuationSeparator" w:id="1">
    <w:p>
      <w:pPr>
        <w:spacing w:line="36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E6AA7"/>
    <w:rsid w:val="790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400" w:firstLine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2024-10-23T13:53:00Z</dcterms:created>
  <dc:creator>Juan Gabriel Souza</dc:creator>
  <cp:lastModifiedBy>Juan Gabriel Souza</cp:lastModifiedBy>
  <dcterms:modified xsi:type="dcterms:W3CDTF">2024-11-02T23:01:32Z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2CDFB7E4286648DE83AE18333CACE209_12</vt:lpwstr>
  </property>
</Properties>
</file>