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44DD46">
      <w:pPr>
        <w:rPr>
          <w:rFonts w:hint="default" w:ascii="Arial" w:hAnsi="Arial" w:cs="Arial"/>
          <w:sz w:val="28"/>
          <w:szCs w:val="28"/>
        </w:rPr>
      </w:pPr>
    </w:p>
    <w:p w14:paraId="2912F0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Juan Gabriel de Souza </w:t>
      </w:r>
    </w:p>
    <w:p w14:paraId="2AE848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DAM</w:t>
      </w:r>
    </w:p>
    <w:p w14:paraId="3821B7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PROG02_Ejerc03</w:t>
      </w:r>
    </w:p>
    <w:p w14:paraId="33755A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10/29/2024</w:t>
      </w:r>
    </w:p>
    <w:p w14:paraId="444A44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 w:cs="Arial"/>
          <w:sz w:val="28"/>
          <w:szCs w:val="28"/>
          <w:lang w:val="en-US"/>
        </w:rPr>
      </w:pPr>
    </w:p>
    <w:p w14:paraId="6E4465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3.- Teniendo en cuenta que var1, var2 y var3 son variables de tipo boolean y están inicializadas a los siguientes valores: var1=true, var2=true y var3=false y que las variables X, Y y Z son variables enteras con valores: X=4, Y=-8 y Z=7, indica si las siguientes operaciones se evalúan a true o false:</w:t>
      </w:r>
    </w:p>
    <w:p w14:paraId="2E6CC5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1D70B0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2E21D0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1 var1 || var2 &amp;&amp; var3.</w:t>
      </w:r>
    </w:p>
    <w:p w14:paraId="6581D7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29D4D8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R: TRUE</w:t>
      </w:r>
    </w:p>
    <w:p w14:paraId="1EE6CF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0BADBB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2 (var1 || var3) &amp;&amp; (var2 &amp;&amp; !var1).</w:t>
      </w:r>
    </w:p>
    <w:p w14:paraId="05B7C6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29F225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R: FALSE</w:t>
      </w:r>
    </w:p>
    <w:p w14:paraId="4EB683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552809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3 (var2 || !var1 || !var3) &amp;&amp; var1</w:t>
      </w:r>
    </w:p>
    <w:p w14:paraId="14F76F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7A6C05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R: TRUE</w:t>
      </w:r>
    </w:p>
    <w:p w14:paraId="493390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2F2324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4 (X &gt; 3 || Y &gt; 3) &amp;&amp; Z &lt; -3.</w:t>
      </w:r>
    </w:p>
    <w:p w14:paraId="3BD0CF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78DBE6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R: FALSE</w:t>
      </w:r>
    </w:p>
    <w:p w14:paraId="54C7A3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0A050C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5 (X+Z == 15) &amp;&amp; (Y != 2).</w:t>
      </w:r>
    </w:p>
    <w:p w14:paraId="7952DC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21A77F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R: FALSE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00"/>
      </w:pPr>
      <w:r>
        <w:separator/>
      </w:r>
    </w:p>
  </w:endnote>
  <w:endnote w:type="continuationSeparator" w:id="1">
    <w:p>
      <w:pPr>
        <w:spacing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00"/>
      </w:pPr>
      <w:r>
        <w:separator/>
      </w:r>
    </w:p>
  </w:footnote>
  <w:footnote w:type="continuationSeparator" w:id="1">
    <w:p>
      <w:pPr>
        <w:spacing w:line="360" w:lineRule="auto"/>
        <w:ind w:firstLine="4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20089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F5D6BE0"/>
    <w:rsid w:val="3C200892"/>
    <w:rsid w:val="64407C3D"/>
    <w:rsid w:val="687F1011"/>
    <w:rsid w:val="768D208F"/>
    <w:rsid w:val="7902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400" w:firstLineChars="20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firstLine="400" w:firstLineChars="200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2024-10-29T17:11:00Z</dcterms:created>
  <dc:creator>jgstu</dc:creator>
  <cp:lastModifiedBy>Juan Gabriel Souza</cp:lastModifiedBy>
  <dcterms:modified xsi:type="dcterms:W3CDTF">2024-10-29T17:51:33Z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49C26ED4D5884F1C84FAC4991BF5012B_11</vt:lpwstr>
  </property>
</Properties>
</file>