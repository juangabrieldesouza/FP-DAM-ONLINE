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44DD46">
      <w:pPr>
        <w:rPr>
          <w:rFonts w:hint="default" w:ascii="Arial" w:hAnsi="Arial" w:cs="Arial"/>
          <w:sz w:val="32"/>
          <w:szCs w:val="32"/>
          <w:lang w:val="en-US"/>
        </w:rPr>
      </w:pPr>
      <w:r>
        <w:rPr>
          <w:rFonts w:hint="default" w:ascii="Arial" w:hAnsi="Arial" w:cs="Arial"/>
          <w:sz w:val="32"/>
          <w:szCs w:val="32"/>
          <w:lang w:val="en-US"/>
        </w:rPr>
        <w:t>Juan Gabriel de Souza</w:t>
      </w:r>
    </w:p>
    <w:p w14:paraId="274D98DB">
      <w:pPr>
        <w:rPr>
          <w:rFonts w:hint="default" w:ascii="Arial" w:hAnsi="Arial" w:cs="Arial"/>
          <w:sz w:val="32"/>
          <w:szCs w:val="32"/>
          <w:lang w:val="en-US"/>
        </w:rPr>
      </w:pPr>
      <w:r>
        <w:rPr>
          <w:rFonts w:hint="default" w:ascii="Arial" w:hAnsi="Arial" w:cs="Arial"/>
          <w:sz w:val="32"/>
          <w:szCs w:val="32"/>
          <w:lang w:val="en-US"/>
        </w:rPr>
        <w:t>Desarrollo de Aplicaciones Multiplataforma - 2024</w:t>
      </w:r>
    </w:p>
    <w:p w14:paraId="25170DC0">
      <w:pPr>
        <w:rPr>
          <w:rFonts w:hint="default" w:ascii="Arial" w:hAnsi="Arial" w:cs="Arial"/>
          <w:sz w:val="32"/>
          <w:szCs w:val="32"/>
          <w:lang w:val="en-US"/>
        </w:rPr>
      </w:pPr>
      <w:r>
        <w:rPr>
          <w:rFonts w:hint="default" w:ascii="Arial" w:hAnsi="Arial" w:cs="Arial"/>
          <w:sz w:val="32"/>
          <w:szCs w:val="32"/>
          <w:lang w:val="en-US"/>
        </w:rPr>
        <w:t>03/11/2024</w:t>
      </w:r>
    </w:p>
    <w:p w14:paraId="6FCB6EDD">
      <w:pPr>
        <w:rPr>
          <w:rFonts w:hint="default" w:ascii="Arial" w:hAnsi="Arial" w:cs="Arial"/>
          <w:sz w:val="32"/>
          <w:szCs w:val="32"/>
          <w:lang w:val="en-US"/>
        </w:rPr>
      </w:pPr>
    </w:p>
    <w:p w14:paraId="52DDFB66">
      <w:pPr>
        <w:rPr>
          <w:rFonts w:hint="default" w:ascii="Arial" w:hAnsi="Arial" w:cs="Arial"/>
          <w:sz w:val="32"/>
          <w:szCs w:val="32"/>
          <w:lang w:val="en-US"/>
        </w:rPr>
      </w:pPr>
    </w:p>
    <w:p w14:paraId="03AEF755">
      <w:pPr>
        <w:numPr>
          <w:ilvl w:val="0"/>
          <w:numId w:val="11"/>
        </w:numPr>
        <w:ind w:left="425" w:leftChars="0" w:hanging="425" w:firstLineChars="0"/>
        <w:rPr>
          <w:rFonts w:hint="default" w:ascii="Arial" w:hAnsi="Arial" w:cs="Arial"/>
          <w:b/>
          <w:bCs/>
          <w:sz w:val="24"/>
          <w:szCs w:val="24"/>
          <w:lang w:val="en-US"/>
        </w:rPr>
      </w:pPr>
      <w:r>
        <w:rPr>
          <w:rFonts w:hint="default" w:ascii="Arial" w:hAnsi="Arial" w:cs="Arial"/>
          <w:b/>
          <w:bCs/>
          <w:sz w:val="24"/>
          <w:szCs w:val="24"/>
          <w:lang w:val="en-US"/>
        </w:rPr>
        <w:t>Elige un sector productivo: Selecciona el sector de tu familia profesional (por ejemplo, tecnología, salud, turismo, etc).</w:t>
      </w:r>
    </w:p>
    <w:p w14:paraId="7A04C3B3">
      <w:pPr>
        <w:rPr>
          <w:rFonts w:hint="default" w:ascii="Arial" w:hAnsi="Arial" w:cs="Arial"/>
          <w:sz w:val="24"/>
          <w:szCs w:val="24"/>
          <w:lang w:val="en-US"/>
        </w:rPr>
      </w:pPr>
      <w:r>
        <w:rPr>
          <w:rFonts w:hint="default" w:ascii="Arial" w:hAnsi="Arial" w:cs="Arial"/>
          <w:b/>
          <w:bCs/>
          <w:sz w:val="24"/>
          <w:szCs w:val="24"/>
          <w:lang w:val="en-US"/>
        </w:rPr>
        <w:t>R:</w:t>
      </w:r>
      <w:r>
        <w:rPr>
          <w:rFonts w:hint="default" w:ascii="Arial" w:hAnsi="Arial" w:cs="Arial"/>
          <w:sz w:val="24"/>
          <w:szCs w:val="24"/>
          <w:lang w:val="en-US"/>
        </w:rPr>
        <w:t xml:space="preserve"> Familia de Informática y Comunicaciones</w:t>
      </w:r>
    </w:p>
    <w:p w14:paraId="10FEEF97">
      <w:pPr>
        <w:rPr>
          <w:rFonts w:hint="default" w:ascii="Arial" w:hAnsi="Arial" w:cs="Arial"/>
          <w:sz w:val="24"/>
          <w:szCs w:val="24"/>
          <w:lang w:val="en-US"/>
        </w:rPr>
      </w:pPr>
    </w:p>
    <w:p w14:paraId="045974EF">
      <w:pPr>
        <w:numPr>
          <w:ilvl w:val="0"/>
          <w:numId w:val="11"/>
        </w:numPr>
        <w:ind w:left="425" w:leftChars="0" w:hanging="425" w:firstLineChars="0"/>
        <w:rPr>
          <w:rFonts w:hint="default" w:ascii="Arial" w:hAnsi="Arial" w:cs="Arial"/>
          <w:sz w:val="24"/>
          <w:szCs w:val="24"/>
          <w:lang w:val="en-US"/>
        </w:rPr>
      </w:pPr>
      <w:r>
        <w:rPr>
          <w:rFonts w:hint="default" w:ascii="Arial" w:hAnsi="Arial" w:cs="Arial"/>
          <w:sz w:val="24"/>
          <w:szCs w:val="24"/>
          <w:lang w:val="en-US"/>
        </w:rPr>
        <w:t>Investigación: Recopila información sobre:</w:t>
      </w:r>
    </w:p>
    <w:p w14:paraId="4B4E2B7C">
      <w:pPr>
        <w:rPr>
          <w:rFonts w:hint="default" w:ascii="Arial" w:hAnsi="Arial" w:cs="Arial"/>
          <w:sz w:val="24"/>
          <w:szCs w:val="24"/>
          <w:lang w:val="en-US"/>
        </w:rPr>
      </w:pPr>
    </w:p>
    <w:p w14:paraId="607E47AD">
      <w:pPr>
        <w:numPr>
          <w:ilvl w:val="0"/>
          <w:numId w:val="1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Características principales de tu sector en tu localidad.</w:t>
      </w:r>
    </w:p>
    <w:p w14:paraId="09E6164A">
      <w:pPr>
        <w:rPr>
          <w:rFonts w:hint="default" w:ascii="Arial" w:hAnsi="Arial" w:cs="Arial"/>
          <w:sz w:val="24"/>
          <w:szCs w:val="24"/>
          <w:lang w:val="en-US"/>
        </w:rPr>
      </w:pPr>
      <w:r>
        <w:rPr>
          <w:rFonts w:hint="default" w:ascii="Arial" w:hAnsi="Arial" w:cs="Arial"/>
          <w:sz w:val="24"/>
          <w:szCs w:val="24"/>
          <w:lang w:val="en-US"/>
        </w:rPr>
        <w:t>R: Una demanda creciente de oportunidades en el desarrollo y mantenimiento de software sobre Innovación en energías renovables y eficiencia energética.</w:t>
      </w:r>
    </w:p>
    <w:p w14:paraId="197DB63B">
      <w:pPr>
        <w:numPr>
          <w:ilvl w:val="0"/>
          <w:numId w:val="1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Empresas destacadas y su actividad.</w:t>
      </w:r>
    </w:p>
    <w:p w14:paraId="44283A1C">
      <w:pPr>
        <w:rPr>
          <w:rFonts w:hint="default" w:ascii="Arial" w:hAnsi="Arial" w:cs="Arial"/>
          <w:sz w:val="24"/>
          <w:szCs w:val="24"/>
          <w:lang w:val="en-US"/>
        </w:rPr>
      </w:pPr>
      <w:r>
        <w:rPr>
          <w:rFonts w:hint="default" w:ascii="Arial" w:hAnsi="Arial" w:cs="Arial"/>
          <w:sz w:val="24"/>
          <w:szCs w:val="24"/>
          <w:lang w:val="en-US"/>
        </w:rPr>
        <w:t>R: Hay empresas de diversos tipos en Navarra, desde innovación industrial hasta entornos de cyberseguridad.</w:t>
      </w:r>
    </w:p>
    <w:p w14:paraId="013C1C22">
      <w:pPr>
        <w:rPr>
          <w:rFonts w:hint="default" w:ascii="Arial" w:hAnsi="Arial" w:cs="Arial"/>
          <w:sz w:val="24"/>
          <w:szCs w:val="24"/>
          <w:lang w:val="en-US"/>
        </w:rPr>
      </w:pPr>
    </w:p>
    <w:p w14:paraId="2841AA6A">
      <w:pPr>
        <w:numPr>
          <w:ilvl w:val="0"/>
          <w:numId w:val="1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Tendencias y desafíos actuales.</w:t>
      </w:r>
    </w:p>
    <w:p w14:paraId="62001417">
      <w:pPr>
        <w:rPr>
          <w:rFonts w:hint="default" w:ascii="Arial" w:hAnsi="Arial" w:cs="Arial"/>
          <w:sz w:val="24"/>
          <w:szCs w:val="24"/>
          <w:lang w:val="en-US"/>
        </w:rPr>
      </w:pPr>
      <w:r>
        <w:rPr>
          <w:rFonts w:hint="default" w:ascii="Arial" w:hAnsi="Arial" w:cs="Arial"/>
          <w:sz w:val="24"/>
          <w:szCs w:val="24"/>
          <w:lang w:val="en-US"/>
        </w:rPr>
        <w:t xml:space="preserve">R: Tiempo y nivel de experiencias bastante altas </w:t>
      </w:r>
    </w:p>
    <w:p w14:paraId="6535567A">
      <w:pPr>
        <w:rPr>
          <w:rFonts w:hint="default" w:ascii="Arial" w:hAnsi="Arial" w:cs="Arial"/>
          <w:sz w:val="24"/>
          <w:szCs w:val="24"/>
          <w:lang w:val="en-US"/>
        </w:rPr>
      </w:pPr>
    </w:p>
    <w:p w14:paraId="6719E77D">
      <w:pPr>
        <w:numPr>
          <w:ilvl w:val="0"/>
          <w:numId w:val="1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Puestos de trabajo más demandados.</w:t>
      </w:r>
    </w:p>
    <w:p w14:paraId="14413516">
      <w:pPr>
        <w:rPr>
          <w:rFonts w:hint="default" w:ascii="Arial" w:hAnsi="Arial" w:cs="Arial"/>
          <w:sz w:val="24"/>
          <w:szCs w:val="24"/>
          <w:lang w:val="en-US"/>
        </w:rPr>
      </w:pPr>
      <w:r>
        <w:rPr>
          <w:rFonts w:hint="default" w:ascii="Arial" w:hAnsi="Arial" w:cs="Arial"/>
          <w:sz w:val="24"/>
          <w:szCs w:val="24"/>
          <w:lang w:val="en-US"/>
        </w:rPr>
        <w:t>R: Desarollador para mantenimiento de softwares</w:t>
      </w:r>
    </w:p>
    <w:p w14:paraId="3ADDE8B9">
      <w:pPr>
        <w:rPr>
          <w:rFonts w:hint="default" w:ascii="Arial" w:hAnsi="Arial" w:cs="Arial"/>
          <w:sz w:val="24"/>
          <w:szCs w:val="24"/>
          <w:lang w:val="en-US"/>
        </w:rPr>
      </w:pPr>
    </w:p>
    <w:p w14:paraId="6299AB8E">
      <w:pPr>
        <w:numPr>
          <w:ilvl w:val="0"/>
          <w:numId w:val="1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Competencias profesionales requeridas en esos puestos.</w:t>
      </w:r>
    </w:p>
    <w:p w14:paraId="6BB7B014">
      <w:pPr>
        <w:rPr>
          <w:rFonts w:hint="default" w:ascii="Arial" w:hAnsi="Arial" w:cs="Arial"/>
          <w:sz w:val="24"/>
          <w:szCs w:val="24"/>
          <w:lang w:val="en-US"/>
        </w:rPr>
      </w:pPr>
      <w:r>
        <w:rPr>
          <w:rFonts w:hint="default" w:ascii="Arial" w:hAnsi="Arial" w:cs="Arial"/>
          <w:sz w:val="24"/>
          <w:szCs w:val="24"/>
          <w:lang w:val="en-US"/>
        </w:rPr>
        <w:t>R: Conocimientos en programación, desarrollo de software para energías renovables.</w:t>
      </w:r>
    </w:p>
    <w:p w14:paraId="08E1F058">
      <w:pPr>
        <w:rPr>
          <w:rFonts w:hint="default" w:ascii="Arial" w:hAnsi="Arial" w:cs="Arial"/>
          <w:sz w:val="24"/>
          <w:szCs w:val="24"/>
          <w:lang w:val="en-US"/>
        </w:rPr>
      </w:pPr>
    </w:p>
    <w:p w14:paraId="34B5DB15">
      <w:pPr>
        <w:numPr>
          <w:numId w:val="0"/>
        </w:numPr>
        <w:ind w:leftChars="0"/>
        <w:rPr>
          <w:rFonts w:hint="default" w:ascii="Arial" w:hAnsi="Arial" w:cs="Arial"/>
          <w:sz w:val="24"/>
          <w:szCs w:val="24"/>
          <w:lang w:val="en-US"/>
        </w:rPr>
      </w:pPr>
    </w:p>
    <w:p w14:paraId="32BCE466">
      <w:pPr>
        <w:numPr>
          <w:numId w:val="0"/>
        </w:numPr>
        <w:ind w:leftChars="0"/>
        <w:rPr>
          <w:rFonts w:hint="default" w:ascii="Arial" w:hAnsi="Arial" w:cs="Arial"/>
          <w:sz w:val="24"/>
          <w:szCs w:val="24"/>
          <w:lang w:val="en-US"/>
        </w:rPr>
      </w:pPr>
    </w:p>
    <w:p w14:paraId="13DA6E5B">
      <w:pPr>
        <w:numPr>
          <w:numId w:val="0"/>
        </w:numPr>
        <w:ind w:leftChars="0"/>
        <w:rPr>
          <w:rFonts w:hint="default" w:ascii="Arial" w:hAnsi="Arial" w:cs="Arial"/>
          <w:sz w:val="24"/>
          <w:szCs w:val="24"/>
          <w:lang w:val="en-US"/>
        </w:rPr>
      </w:pPr>
    </w:p>
    <w:p w14:paraId="642959AC">
      <w:pPr>
        <w:numPr>
          <w:ilvl w:val="0"/>
          <w:numId w:val="11"/>
        </w:numPr>
        <w:tabs>
          <w:tab w:val="clear" w:pos="425"/>
        </w:tabs>
        <w:ind w:left="425" w:leftChars="0" w:hanging="425" w:firstLineChars="0"/>
        <w:rPr>
          <w:rFonts w:hint="default" w:ascii="Arial" w:hAnsi="Arial" w:cs="Arial"/>
          <w:sz w:val="24"/>
          <w:szCs w:val="24"/>
          <w:lang w:val="en-US"/>
        </w:rPr>
      </w:pPr>
      <w:r>
        <w:rPr>
          <w:rFonts w:hint="default" w:ascii="Arial" w:hAnsi="Arial" w:cs="Arial"/>
          <w:sz w:val="24"/>
          <w:szCs w:val="24"/>
          <w:lang w:val="en-US"/>
        </w:rPr>
        <w:t>Análisis y presentación: Elabora un informe o presentación que incluya:</w:t>
      </w:r>
    </w:p>
    <w:p w14:paraId="2B4E2A35">
      <w:pPr>
        <w:rPr>
          <w:rFonts w:hint="default" w:ascii="Arial" w:hAnsi="Arial" w:cs="Arial"/>
          <w:sz w:val="24"/>
          <w:szCs w:val="24"/>
          <w:lang w:val="en-US"/>
        </w:rPr>
      </w:pPr>
    </w:p>
    <w:p w14:paraId="63D1F4D4">
      <w:pPr>
        <w:rPr>
          <w:rFonts w:hint="default" w:ascii="Arial" w:hAnsi="Arial" w:cs="Arial"/>
          <w:sz w:val="24"/>
          <w:szCs w:val="24"/>
          <w:lang w:val="en-US"/>
        </w:rPr>
      </w:pPr>
    </w:p>
    <w:p w14:paraId="518ACD5F">
      <w:pPr>
        <w:numPr>
          <w:ilvl w:val="0"/>
          <w:numId w:val="13"/>
        </w:numPr>
        <w:ind w:left="420" w:leftChars="0" w:hanging="420" w:firstLineChars="0"/>
        <w:rPr>
          <w:rFonts w:hint="default" w:ascii="Arial" w:hAnsi="Arial" w:cs="Arial"/>
          <w:sz w:val="24"/>
          <w:szCs w:val="24"/>
          <w:lang w:val="en-US"/>
        </w:rPr>
      </w:pPr>
      <w:r>
        <w:rPr>
          <w:rFonts w:hint="default" w:ascii="Arial" w:hAnsi="Arial" w:cs="Arial"/>
          <w:sz w:val="24"/>
          <w:szCs w:val="24"/>
          <w:lang w:val="en-US"/>
        </w:rPr>
        <w:t>Descripción de tu sector y su contexto actual en tu localidad.</w:t>
      </w:r>
    </w:p>
    <w:p w14:paraId="6DB07408">
      <w:pPr>
        <w:rPr>
          <w:rFonts w:hint="default" w:ascii="Arial" w:hAnsi="Arial" w:cs="Arial"/>
          <w:sz w:val="24"/>
          <w:szCs w:val="24"/>
          <w:lang w:val="en-US"/>
        </w:rPr>
      </w:pPr>
    </w:p>
    <w:p w14:paraId="160F3039">
      <w:pPr>
        <w:numPr>
          <w:ilvl w:val="0"/>
          <w:numId w:val="13"/>
        </w:numPr>
        <w:ind w:left="420" w:leftChars="0" w:hanging="420" w:firstLineChars="0"/>
        <w:rPr>
          <w:rFonts w:hint="default" w:ascii="Arial" w:hAnsi="Arial" w:cs="Arial"/>
          <w:sz w:val="24"/>
          <w:szCs w:val="24"/>
          <w:lang w:val="en-US"/>
        </w:rPr>
      </w:pPr>
      <w:r>
        <w:rPr>
          <w:rFonts w:hint="default" w:ascii="Arial" w:hAnsi="Arial" w:cs="Arial"/>
          <w:sz w:val="24"/>
          <w:szCs w:val="24"/>
          <w:lang w:val="en-US"/>
        </w:rPr>
        <w:t>Oportunidades de empleo identificadas y su justificación.</w:t>
      </w:r>
    </w:p>
    <w:p w14:paraId="1A74DF21">
      <w:pPr>
        <w:rPr>
          <w:rFonts w:hint="default" w:ascii="Arial" w:hAnsi="Arial" w:cs="Arial"/>
          <w:sz w:val="24"/>
          <w:szCs w:val="24"/>
          <w:lang w:val="en-US"/>
        </w:rPr>
      </w:pPr>
    </w:p>
    <w:p w14:paraId="795E2118">
      <w:pPr>
        <w:numPr>
          <w:ilvl w:val="0"/>
          <w:numId w:val="13"/>
        </w:numPr>
        <w:ind w:left="420" w:leftChars="0" w:hanging="420" w:firstLineChars="0"/>
        <w:rPr>
          <w:rFonts w:hint="default" w:ascii="Arial" w:hAnsi="Arial" w:cs="Arial"/>
          <w:sz w:val="24"/>
          <w:szCs w:val="24"/>
          <w:lang w:val="en-US"/>
        </w:rPr>
      </w:pPr>
      <w:r>
        <w:rPr>
          <w:rFonts w:hint="default" w:ascii="Arial" w:hAnsi="Arial" w:cs="Arial"/>
          <w:sz w:val="24"/>
          <w:szCs w:val="24"/>
          <w:lang w:val="en-US"/>
        </w:rPr>
        <w:t>Análisis de las competencias profesionales necesarias para acceder a esas oportunidades.</w:t>
      </w:r>
    </w:p>
    <w:p w14:paraId="48967F57">
      <w:pPr>
        <w:rPr>
          <w:rFonts w:hint="default" w:ascii="Arial" w:hAnsi="Arial" w:cs="Arial"/>
          <w:sz w:val="24"/>
          <w:szCs w:val="24"/>
          <w:lang w:val="en-US"/>
        </w:rPr>
      </w:pPr>
    </w:p>
    <w:p w14:paraId="004EE8FD">
      <w:pPr>
        <w:numPr>
          <w:ilvl w:val="0"/>
          <w:numId w:val="13"/>
        </w:numPr>
        <w:ind w:left="420" w:leftChars="0" w:hanging="420" w:firstLineChars="0"/>
        <w:rPr>
          <w:rFonts w:hint="default" w:ascii="Arial" w:hAnsi="Arial" w:cs="Arial"/>
          <w:sz w:val="24"/>
          <w:szCs w:val="24"/>
          <w:lang w:val="en-US"/>
        </w:rPr>
      </w:pPr>
      <w:r>
        <w:rPr>
          <w:rFonts w:hint="default" w:ascii="Arial" w:hAnsi="Arial" w:cs="Arial"/>
          <w:sz w:val="24"/>
          <w:szCs w:val="24"/>
          <w:lang w:val="en-US"/>
        </w:rPr>
        <w:t>Propuesta de acciones para desarrollar esas competencias (formación, experiencia, etc.).</w:t>
      </w:r>
    </w:p>
    <w:p w14:paraId="281A46F2">
      <w:pPr>
        <w:numPr>
          <w:numId w:val="0"/>
        </w:numPr>
        <w:ind w:leftChars="0"/>
        <w:rPr>
          <w:rFonts w:hint="default" w:ascii="Arial" w:hAnsi="Arial" w:cs="Arial"/>
          <w:sz w:val="24"/>
          <w:szCs w:val="24"/>
          <w:lang w:val="en-US"/>
        </w:rPr>
      </w:pPr>
    </w:p>
    <w:p w14:paraId="7E5C8542">
      <w:pPr>
        <w:rPr>
          <w:rFonts w:hint="default" w:ascii="Arial" w:hAnsi="Arial" w:cs="Arial"/>
          <w:sz w:val="24"/>
          <w:szCs w:val="24"/>
          <w:lang w:val="en-US"/>
        </w:rPr>
      </w:pPr>
      <w:r>
        <w:rPr>
          <w:rFonts w:hint="default" w:ascii="Arial" w:hAnsi="Arial" w:cs="Arial"/>
          <w:sz w:val="24"/>
          <w:szCs w:val="24"/>
          <w:lang w:val="en-US"/>
        </w:rPr>
        <w:t>R: El sector de tecnología de la información es unos de los sectores que más crecen en todo el mundo, y en Navarra no es diferente, pues en el mundo actual que vivos, la tecnología es innovación, así que la tecnología se encuentra en todo, en varios sectores el entorno de desarrollo y mantenimiento de software es muy demandado, y eso ocurre porque las empresas buscan mejorar con la tecnología, automatización inteligente y calidad a través de este nuevo mundo mundo de la programación, eso tanto las empresas de otros sectores cuando las del proprio sector de desarrollo, a final las competencias exigidas como programación y manipulación de varios lenguajes de programación y entorno de desarrollos es lo mínimo, pues así como la tecnología, el proprio mercado laboral, para vivir en esta nueva era, te demanda que tengas softkills (inteligencia emocional, proactividad, responsabilidad, organización y etc.) y Hardskills (Cualificación Especializada en programación) para crecer en este mercado, por eso es importante que busques especializarte haciendo un grado y buscando actualizarte a las crecientes demandas a cada año o actualización (como la IA por ejemplo).</w:t>
      </w:r>
    </w:p>
    <w:p w14:paraId="0B10C741">
      <w:pPr>
        <w:rPr>
          <w:rFonts w:hint="default" w:ascii="Arial" w:hAnsi="Arial" w:cs="Arial"/>
          <w:sz w:val="24"/>
          <w:szCs w:val="24"/>
          <w:lang w:val="en-US"/>
        </w:rPr>
      </w:pPr>
    </w:p>
    <w:p w14:paraId="17465B36">
      <w:pPr>
        <w:rPr>
          <w:rFonts w:hint="default" w:ascii="Arial" w:hAnsi="Arial" w:cs="Arial"/>
          <w:b/>
          <w:bCs/>
          <w:sz w:val="24"/>
          <w:szCs w:val="24"/>
          <w:lang w:val="en-US"/>
        </w:rPr>
      </w:pPr>
    </w:p>
    <w:p w14:paraId="18C28701">
      <w:pPr>
        <w:rPr>
          <w:rFonts w:hint="default" w:ascii="Arial" w:hAnsi="Arial" w:cs="Arial"/>
          <w:b/>
          <w:bCs/>
          <w:sz w:val="24"/>
          <w:szCs w:val="24"/>
          <w:lang w:val="en-US"/>
        </w:rPr>
      </w:pPr>
    </w:p>
    <w:p w14:paraId="27B72902">
      <w:pPr>
        <w:rPr>
          <w:rFonts w:hint="default" w:ascii="Arial" w:hAnsi="Arial" w:cs="Arial"/>
          <w:b/>
          <w:bCs/>
          <w:sz w:val="24"/>
          <w:szCs w:val="24"/>
          <w:lang w:val="en-US"/>
        </w:rPr>
      </w:pPr>
    </w:p>
    <w:p w14:paraId="19C66BA2">
      <w:pPr>
        <w:rPr>
          <w:rFonts w:hint="default" w:ascii="Arial" w:hAnsi="Arial" w:cs="Arial"/>
          <w:b/>
          <w:bCs/>
          <w:sz w:val="24"/>
          <w:szCs w:val="24"/>
          <w:lang w:val="en-US"/>
        </w:rPr>
      </w:pPr>
    </w:p>
    <w:p w14:paraId="79B5D6E4">
      <w:pPr>
        <w:rPr>
          <w:rFonts w:hint="default" w:ascii="Arial" w:hAnsi="Arial" w:cs="Arial"/>
          <w:b/>
          <w:bCs/>
          <w:sz w:val="24"/>
          <w:szCs w:val="24"/>
          <w:lang w:val="en-US"/>
        </w:rPr>
      </w:pPr>
      <w:r>
        <w:rPr>
          <w:rFonts w:hint="default" w:ascii="Arial" w:hAnsi="Arial" w:cs="Arial"/>
          <w:b/>
          <w:bCs/>
          <w:sz w:val="24"/>
          <w:szCs w:val="24"/>
          <w:lang w:val="en-US"/>
        </w:rPr>
        <w:t>Actividad 2: Mi Plan de Desarrollo Profesional</w:t>
      </w:r>
    </w:p>
    <w:p w14:paraId="0B4571D7">
      <w:pPr>
        <w:rPr>
          <w:rFonts w:hint="default" w:ascii="Arial" w:hAnsi="Arial" w:cs="Arial"/>
          <w:sz w:val="24"/>
          <w:szCs w:val="24"/>
          <w:lang w:val="en-US"/>
        </w:rPr>
      </w:pPr>
    </w:p>
    <w:p w14:paraId="4FE46EF5">
      <w:pPr>
        <w:rPr>
          <w:rFonts w:hint="default" w:ascii="Arial" w:hAnsi="Arial" w:cs="Arial"/>
          <w:sz w:val="24"/>
          <w:szCs w:val="24"/>
          <w:lang w:val="en-US"/>
        </w:rPr>
      </w:pPr>
      <w:r>
        <w:rPr>
          <w:rFonts w:hint="default" w:ascii="Arial" w:hAnsi="Arial" w:cs="Arial"/>
          <w:sz w:val="24"/>
          <w:szCs w:val="24"/>
          <w:lang w:val="en-US"/>
        </w:rPr>
        <w:t>Objetivo: Reflexionar sobre tus competencias actuales, identificar áreas de mejora y diseñar un plan de desarrollo profesional para alcanzar tus metas laborales.</w:t>
      </w:r>
    </w:p>
    <w:p w14:paraId="71032A33">
      <w:pPr>
        <w:rPr>
          <w:rFonts w:hint="default" w:ascii="Arial" w:hAnsi="Arial" w:cs="Arial"/>
          <w:sz w:val="24"/>
          <w:szCs w:val="24"/>
          <w:lang w:val="en-US"/>
        </w:rPr>
      </w:pPr>
    </w:p>
    <w:p w14:paraId="107128AD">
      <w:pPr>
        <w:rPr>
          <w:rFonts w:hint="default" w:ascii="Arial" w:hAnsi="Arial" w:cs="Arial"/>
          <w:sz w:val="24"/>
          <w:szCs w:val="24"/>
          <w:lang w:val="en-US"/>
        </w:rPr>
      </w:pPr>
    </w:p>
    <w:p w14:paraId="2906429A">
      <w:pPr>
        <w:numPr>
          <w:ilvl w:val="0"/>
          <w:numId w:val="13"/>
        </w:numPr>
        <w:ind w:left="420" w:leftChars="0" w:hanging="420" w:firstLineChars="0"/>
        <w:rPr>
          <w:rFonts w:hint="default" w:ascii="Arial" w:hAnsi="Arial" w:cs="Arial"/>
          <w:sz w:val="24"/>
          <w:szCs w:val="24"/>
          <w:lang w:val="en-US"/>
        </w:rPr>
      </w:pPr>
      <w:r>
        <w:rPr>
          <w:rFonts w:hint="default" w:ascii="Arial" w:hAnsi="Arial" w:cs="Arial"/>
          <w:sz w:val="24"/>
          <w:szCs w:val="24"/>
          <w:lang w:val="en-US"/>
        </w:rPr>
        <w:t>Desarrollo:</w:t>
      </w:r>
    </w:p>
    <w:p w14:paraId="2B9A2A60">
      <w:pPr>
        <w:rPr>
          <w:rFonts w:hint="default" w:ascii="Arial" w:hAnsi="Arial" w:cs="Arial"/>
          <w:sz w:val="24"/>
          <w:szCs w:val="24"/>
          <w:lang w:val="en-US"/>
        </w:rPr>
      </w:pPr>
    </w:p>
    <w:p w14:paraId="0EF52E33">
      <w:pPr>
        <w:rPr>
          <w:rFonts w:hint="default" w:ascii="Arial" w:hAnsi="Arial" w:cs="Arial"/>
          <w:sz w:val="24"/>
          <w:szCs w:val="24"/>
          <w:lang w:val="en-US"/>
        </w:rPr>
      </w:pPr>
    </w:p>
    <w:p w14:paraId="00C56732">
      <w:pPr>
        <w:numPr>
          <w:ilvl w:val="1"/>
          <w:numId w:val="13"/>
        </w:numPr>
        <w:ind w:left="840" w:leftChars="0" w:hanging="420" w:firstLineChars="0"/>
        <w:rPr>
          <w:rFonts w:hint="default" w:ascii="Arial" w:hAnsi="Arial" w:cs="Arial"/>
          <w:sz w:val="24"/>
          <w:szCs w:val="24"/>
          <w:lang w:val="en-US"/>
        </w:rPr>
      </w:pPr>
      <w:r>
        <w:rPr>
          <w:rFonts w:hint="default" w:ascii="Arial" w:hAnsi="Arial" w:cs="Arial"/>
          <w:sz w:val="24"/>
          <w:szCs w:val="24"/>
          <w:lang w:val="en-US"/>
        </w:rPr>
        <w:t>Autoevaluación:</w:t>
      </w:r>
    </w:p>
    <w:p w14:paraId="7CCD3FD8">
      <w:pPr>
        <w:rPr>
          <w:rFonts w:hint="default" w:ascii="Arial" w:hAnsi="Arial" w:cs="Arial"/>
          <w:sz w:val="24"/>
          <w:szCs w:val="24"/>
          <w:lang w:val="en-US"/>
        </w:rPr>
      </w:pPr>
    </w:p>
    <w:p w14:paraId="3FC051D0">
      <w:pPr>
        <w:rPr>
          <w:rFonts w:hint="default" w:ascii="Arial" w:hAnsi="Arial" w:cs="Arial"/>
          <w:sz w:val="24"/>
          <w:szCs w:val="24"/>
          <w:lang w:val="en-US"/>
        </w:rPr>
      </w:pPr>
    </w:p>
    <w:p w14:paraId="7224D326">
      <w:pPr>
        <w:numPr>
          <w:ilvl w:val="2"/>
          <w:numId w:val="13"/>
        </w:numPr>
        <w:ind w:left="1260" w:leftChars="0" w:hanging="420" w:firstLineChars="0"/>
        <w:rPr>
          <w:rFonts w:hint="default" w:ascii="Arial" w:hAnsi="Arial" w:cs="Arial"/>
          <w:sz w:val="24"/>
          <w:szCs w:val="24"/>
          <w:lang w:val="en-US"/>
        </w:rPr>
      </w:pPr>
      <w:r>
        <w:rPr>
          <w:rFonts w:hint="default" w:ascii="Arial" w:hAnsi="Arial" w:cs="Arial"/>
          <w:sz w:val="24"/>
          <w:szCs w:val="24"/>
          <w:lang w:val="en-US"/>
        </w:rPr>
        <w:t>Haz una lista de tus competencias profesionales actuales (conocimientos, habilidades, actitudes).</w:t>
      </w:r>
    </w:p>
    <w:p w14:paraId="58AB85E9">
      <w:pPr>
        <w:numPr>
          <w:numId w:val="0"/>
        </w:numPr>
        <w:ind w:left="840" w:leftChars="0"/>
        <w:rPr>
          <w:rFonts w:hint="default" w:ascii="Arial" w:hAnsi="Arial" w:cs="Arial"/>
          <w:sz w:val="24"/>
          <w:szCs w:val="24"/>
          <w:lang w:val="en-US"/>
        </w:rPr>
      </w:pPr>
      <w:r>
        <w:rPr>
          <w:rFonts w:hint="default" w:ascii="Arial" w:hAnsi="Arial" w:cs="Arial"/>
          <w:sz w:val="24"/>
          <w:szCs w:val="24"/>
          <w:lang w:val="en-US"/>
        </w:rPr>
        <w:tab/>
        <w:t>R: 1- Noción Básica de Programación</w:t>
      </w:r>
    </w:p>
    <w:p w14:paraId="7780EDDF">
      <w:pPr>
        <w:numPr>
          <w:numId w:val="0"/>
        </w:numPr>
        <w:rPr>
          <w:rFonts w:hint="default" w:ascii="Arial" w:hAnsi="Arial" w:cs="Arial"/>
          <w:sz w:val="24"/>
          <w:szCs w:val="24"/>
          <w:lang w:val="en-US"/>
        </w:rPr>
      </w:pPr>
      <w:r>
        <w:rPr>
          <w:rFonts w:hint="default" w:ascii="Arial" w:hAnsi="Arial" w:cs="Arial"/>
          <w:sz w:val="24"/>
          <w:szCs w:val="24"/>
          <w:lang w:val="en-US"/>
        </w:rPr>
        <w:tab/>
        <w:t/>
      </w:r>
      <w:r>
        <w:rPr>
          <w:rFonts w:hint="default" w:ascii="Arial" w:hAnsi="Arial" w:cs="Arial"/>
          <w:sz w:val="24"/>
          <w:szCs w:val="24"/>
          <w:lang w:val="en-US"/>
        </w:rPr>
        <w:tab/>
        <w:t>2 - Estudiando Ingles y sé Portugues Nativo</w:t>
      </w:r>
    </w:p>
    <w:p w14:paraId="4A3F0034">
      <w:pPr>
        <w:numPr>
          <w:ilvl w:val="0"/>
          <w:numId w:val="14"/>
        </w:numPr>
        <w:ind w:left="1440" w:leftChars="0" w:firstLine="0" w:firstLineChars="0"/>
        <w:rPr>
          <w:rFonts w:hint="default" w:ascii="Arial" w:hAnsi="Arial" w:cs="Arial"/>
          <w:sz w:val="24"/>
          <w:szCs w:val="24"/>
          <w:lang w:val="en-US"/>
        </w:rPr>
      </w:pPr>
      <w:r>
        <w:rPr>
          <w:rFonts w:hint="default" w:ascii="Arial" w:hAnsi="Arial" w:cs="Arial"/>
          <w:sz w:val="24"/>
          <w:szCs w:val="24"/>
          <w:lang w:val="en-US"/>
        </w:rPr>
        <w:t>Soy una persona Bastante esforzada y me gusta estudiar</w:t>
      </w:r>
    </w:p>
    <w:p w14:paraId="3555EE5B">
      <w:pPr>
        <w:numPr>
          <w:ilvl w:val="0"/>
          <w:numId w:val="14"/>
        </w:numPr>
        <w:ind w:left="1440" w:leftChars="0" w:firstLine="0" w:firstLineChars="0"/>
        <w:rPr>
          <w:rFonts w:hint="default" w:ascii="Arial" w:hAnsi="Arial" w:cs="Arial"/>
          <w:sz w:val="24"/>
          <w:szCs w:val="24"/>
          <w:lang w:val="en-US"/>
        </w:rPr>
      </w:pPr>
      <w:r>
        <w:rPr>
          <w:rFonts w:hint="default" w:ascii="Arial" w:hAnsi="Arial" w:cs="Arial"/>
          <w:sz w:val="24"/>
          <w:szCs w:val="24"/>
          <w:lang w:val="en-US"/>
        </w:rPr>
        <w:t xml:space="preserve">Me gusta mucho el tema de la programación por lo cual es algo que estoy construyendo desde 2023 </w:t>
      </w:r>
    </w:p>
    <w:p w14:paraId="6AF8E653">
      <w:pPr>
        <w:numPr>
          <w:ilvl w:val="0"/>
          <w:numId w:val="14"/>
        </w:numPr>
        <w:ind w:left="1440" w:leftChars="0" w:firstLine="0" w:firstLineChars="0"/>
        <w:rPr>
          <w:rFonts w:hint="default" w:ascii="Arial" w:hAnsi="Arial" w:cs="Arial"/>
          <w:sz w:val="24"/>
          <w:szCs w:val="24"/>
          <w:lang w:val="en-US"/>
        </w:rPr>
      </w:pPr>
      <w:r>
        <w:rPr>
          <w:rFonts w:hint="default" w:ascii="Arial" w:hAnsi="Arial" w:cs="Arial"/>
          <w:sz w:val="24"/>
          <w:szCs w:val="24"/>
          <w:lang w:val="en-US"/>
        </w:rPr>
        <w:t>Busco siempre aprender más</w:t>
      </w:r>
    </w:p>
    <w:p w14:paraId="47420569">
      <w:pPr>
        <w:numPr>
          <w:ilvl w:val="0"/>
          <w:numId w:val="15"/>
        </w:numPr>
        <w:tabs>
          <w:tab w:val="clear" w:pos="420"/>
        </w:tabs>
        <w:ind w:left="1260" w:leftChars="0" w:hanging="420" w:firstLineChars="0"/>
        <w:rPr>
          <w:rFonts w:hint="default" w:ascii="Arial" w:hAnsi="Arial" w:cs="Arial"/>
          <w:sz w:val="24"/>
          <w:szCs w:val="24"/>
          <w:lang w:val="en-US"/>
        </w:rPr>
      </w:pPr>
      <w:r>
        <w:rPr>
          <w:rFonts w:hint="default" w:ascii="Arial" w:hAnsi="Arial" w:cs="Arial"/>
          <w:sz w:val="24"/>
          <w:szCs w:val="24"/>
          <w:lang w:val="en-US"/>
        </w:rPr>
        <w:t>Identifica tus fortalezas y debilidades.</w:t>
      </w:r>
    </w:p>
    <w:p w14:paraId="796F73AC">
      <w:pPr>
        <w:numPr>
          <w:numId w:val="0"/>
        </w:numPr>
        <w:rPr>
          <w:rFonts w:hint="default" w:ascii="Arial" w:hAnsi="Arial" w:cs="Arial"/>
          <w:sz w:val="24"/>
          <w:szCs w:val="24"/>
          <w:lang w:val="en-US"/>
        </w:rPr>
      </w:pPr>
      <w:r>
        <w:rPr>
          <w:rFonts w:hint="default" w:ascii="Arial" w:hAnsi="Arial" w:cs="Arial"/>
          <w:sz w:val="24"/>
          <w:szCs w:val="24"/>
          <w:lang w:val="en-US"/>
        </w:rPr>
        <w:tab/>
        <w:t/>
      </w:r>
      <w:r>
        <w:rPr>
          <w:rFonts w:hint="default" w:ascii="Arial" w:hAnsi="Arial" w:cs="Arial"/>
          <w:sz w:val="24"/>
          <w:szCs w:val="24"/>
          <w:lang w:val="en-US"/>
        </w:rPr>
        <w:tab/>
        <w:t xml:space="preserve">Fortalezas: </w:t>
      </w:r>
    </w:p>
    <w:p w14:paraId="68857324">
      <w:pPr>
        <w:numPr>
          <w:ilvl w:val="0"/>
          <w:numId w:val="16"/>
        </w:numPr>
        <w:ind w:left="2160" w:leftChars="0" w:firstLine="0" w:firstLineChars="0"/>
        <w:rPr>
          <w:rFonts w:hint="default" w:ascii="Arial" w:hAnsi="Arial" w:cs="Arial"/>
          <w:sz w:val="24"/>
          <w:szCs w:val="24"/>
          <w:lang w:val="en-US"/>
        </w:rPr>
      </w:pPr>
      <w:r>
        <w:rPr>
          <w:rFonts w:hint="default" w:ascii="Arial" w:hAnsi="Arial" w:cs="Arial"/>
          <w:sz w:val="24"/>
          <w:szCs w:val="24"/>
          <w:lang w:val="en-US"/>
        </w:rPr>
        <w:t>Bastante control emocional frente a problemas</w:t>
      </w:r>
    </w:p>
    <w:p w14:paraId="66489E56">
      <w:pPr>
        <w:numPr>
          <w:ilvl w:val="0"/>
          <w:numId w:val="16"/>
        </w:numPr>
        <w:ind w:left="2160" w:leftChars="0" w:firstLine="0" w:firstLineChars="0"/>
        <w:rPr>
          <w:rFonts w:hint="default" w:ascii="Arial" w:hAnsi="Arial" w:cs="Arial"/>
          <w:sz w:val="24"/>
          <w:szCs w:val="24"/>
          <w:lang w:val="en-US"/>
        </w:rPr>
      </w:pPr>
      <w:r>
        <w:rPr>
          <w:rFonts w:hint="default" w:ascii="Arial" w:hAnsi="Arial" w:cs="Arial"/>
          <w:sz w:val="24"/>
          <w:szCs w:val="24"/>
          <w:lang w:val="en-US"/>
        </w:rPr>
        <w:t>Trabajar bajo presión</w:t>
      </w:r>
    </w:p>
    <w:p w14:paraId="211860CC">
      <w:pPr>
        <w:numPr>
          <w:ilvl w:val="0"/>
          <w:numId w:val="16"/>
        </w:numPr>
        <w:ind w:left="2160" w:leftChars="0" w:firstLine="0" w:firstLineChars="0"/>
        <w:rPr>
          <w:rFonts w:hint="default" w:ascii="Arial" w:hAnsi="Arial" w:cs="Arial"/>
          <w:sz w:val="24"/>
          <w:szCs w:val="24"/>
          <w:lang w:val="en-US"/>
        </w:rPr>
      </w:pPr>
      <w:r>
        <w:rPr>
          <w:rFonts w:hint="default" w:ascii="Arial" w:hAnsi="Arial" w:cs="Arial"/>
          <w:sz w:val="24"/>
          <w:szCs w:val="24"/>
          <w:lang w:val="en-US"/>
        </w:rPr>
        <w:t>No desistir hasta encontrar la solución</w:t>
      </w:r>
    </w:p>
    <w:p w14:paraId="2E7F0A6D">
      <w:pPr>
        <w:numPr>
          <w:ilvl w:val="0"/>
          <w:numId w:val="16"/>
        </w:numPr>
        <w:ind w:left="2160" w:leftChars="0" w:firstLine="0" w:firstLineChars="0"/>
        <w:rPr>
          <w:rFonts w:hint="default" w:ascii="Arial" w:hAnsi="Arial" w:cs="Arial"/>
          <w:sz w:val="24"/>
          <w:szCs w:val="24"/>
          <w:lang w:val="en-US"/>
        </w:rPr>
      </w:pPr>
      <w:r>
        <w:rPr>
          <w:rFonts w:hint="default" w:ascii="Arial" w:hAnsi="Arial" w:cs="Arial"/>
          <w:sz w:val="24"/>
          <w:szCs w:val="24"/>
          <w:lang w:val="en-US"/>
        </w:rPr>
        <w:t>Flexibilidad</w:t>
      </w:r>
    </w:p>
    <w:p w14:paraId="34FAF97D">
      <w:pPr>
        <w:numPr>
          <w:numId w:val="0"/>
        </w:numPr>
        <w:rPr>
          <w:rFonts w:hint="default" w:ascii="Arial" w:hAnsi="Arial" w:cs="Arial"/>
          <w:sz w:val="24"/>
          <w:szCs w:val="24"/>
          <w:lang w:val="en-US"/>
        </w:rPr>
      </w:pPr>
      <w:r>
        <w:rPr>
          <w:rFonts w:hint="default" w:ascii="Arial" w:hAnsi="Arial" w:cs="Arial"/>
          <w:sz w:val="24"/>
          <w:szCs w:val="24"/>
          <w:lang w:val="en-US"/>
        </w:rPr>
        <w:tab/>
        <w:t/>
      </w:r>
      <w:r>
        <w:rPr>
          <w:rFonts w:hint="default" w:ascii="Arial" w:hAnsi="Arial" w:cs="Arial"/>
          <w:sz w:val="24"/>
          <w:szCs w:val="24"/>
          <w:lang w:val="en-US"/>
        </w:rPr>
        <w:tab/>
        <w:t xml:space="preserve">Debilidades: </w:t>
      </w:r>
    </w:p>
    <w:p w14:paraId="41385D2E">
      <w:pPr>
        <w:numPr>
          <w:ilvl w:val="0"/>
          <w:numId w:val="17"/>
        </w:numPr>
        <w:ind w:left="2160" w:leftChars="0" w:firstLine="0" w:firstLineChars="0"/>
        <w:rPr>
          <w:rFonts w:hint="default" w:ascii="Arial" w:hAnsi="Arial" w:cs="Arial"/>
          <w:sz w:val="24"/>
          <w:szCs w:val="24"/>
          <w:lang w:val="en-US"/>
        </w:rPr>
      </w:pPr>
      <w:r>
        <w:rPr>
          <w:rFonts w:hint="default" w:ascii="Arial" w:hAnsi="Arial" w:cs="Arial"/>
          <w:sz w:val="24"/>
          <w:szCs w:val="24"/>
          <w:lang w:val="en-US"/>
        </w:rPr>
        <w:t xml:space="preserve">Dificuldad en la organización </w:t>
      </w:r>
    </w:p>
    <w:p w14:paraId="5EB73DD3">
      <w:pPr>
        <w:numPr>
          <w:ilvl w:val="0"/>
          <w:numId w:val="17"/>
        </w:numPr>
        <w:ind w:left="2160" w:leftChars="0" w:firstLine="0" w:firstLineChars="0"/>
        <w:rPr>
          <w:rFonts w:hint="default" w:ascii="Arial" w:hAnsi="Arial" w:cs="Arial"/>
          <w:sz w:val="24"/>
          <w:szCs w:val="24"/>
          <w:lang w:val="en-US"/>
        </w:rPr>
      </w:pPr>
      <w:r>
        <w:rPr>
          <w:rFonts w:hint="default" w:ascii="Arial" w:hAnsi="Arial" w:cs="Arial"/>
          <w:sz w:val="24"/>
          <w:szCs w:val="24"/>
          <w:lang w:val="en-US"/>
        </w:rPr>
        <w:t>Dificuldad para identificar las tareas de mayor prioridad y menor prioridad</w:t>
      </w:r>
    </w:p>
    <w:p w14:paraId="00953EDB">
      <w:pPr>
        <w:numPr>
          <w:ilvl w:val="0"/>
          <w:numId w:val="17"/>
        </w:numPr>
        <w:ind w:left="2160" w:leftChars="0" w:firstLine="0" w:firstLineChars="0"/>
        <w:rPr>
          <w:rFonts w:hint="default" w:ascii="Arial" w:hAnsi="Arial" w:cs="Arial"/>
          <w:sz w:val="24"/>
          <w:szCs w:val="24"/>
          <w:lang w:val="en-US"/>
        </w:rPr>
      </w:pPr>
      <w:r>
        <w:rPr>
          <w:rFonts w:hint="default" w:ascii="Arial" w:hAnsi="Arial" w:cs="Arial"/>
          <w:sz w:val="24"/>
          <w:szCs w:val="24"/>
          <w:lang w:val="en-US"/>
        </w:rPr>
        <w:t xml:space="preserve">Falta de experiencias </w:t>
      </w:r>
    </w:p>
    <w:p w14:paraId="4FA40264">
      <w:pPr>
        <w:numPr>
          <w:ilvl w:val="0"/>
          <w:numId w:val="17"/>
        </w:numPr>
        <w:ind w:left="2160" w:leftChars="0" w:firstLine="0" w:firstLineChars="0"/>
        <w:rPr>
          <w:rFonts w:hint="default" w:ascii="Arial" w:hAnsi="Arial" w:cs="Arial"/>
          <w:sz w:val="24"/>
          <w:szCs w:val="24"/>
          <w:lang w:val="en-US"/>
        </w:rPr>
      </w:pPr>
      <w:r>
        <w:rPr>
          <w:rFonts w:hint="default" w:ascii="Arial" w:hAnsi="Arial" w:cs="Arial"/>
          <w:sz w:val="24"/>
          <w:szCs w:val="24"/>
          <w:lang w:val="en-US"/>
        </w:rPr>
        <w:t>Distracción</w:t>
      </w:r>
    </w:p>
    <w:p w14:paraId="1D9A58F2">
      <w:pPr>
        <w:rPr>
          <w:rFonts w:hint="default" w:ascii="Arial" w:hAnsi="Arial" w:cs="Arial"/>
          <w:sz w:val="24"/>
          <w:szCs w:val="24"/>
          <w:lang w:val="en-US"/>
        </w:rPr>
      </w:pPr>
    </w:p>
    <w:p w14:paraId="319C62E8">
      <w:pPr>
        <w:numPr>
          <w:ilvl w:val="2"/>
          <w:numId w:val="15"/>
        </w:numPr>
        <w:ind w:left="1260" w:leftChars="0" w:hanging="420" w:firstLineChars="0"/>
        <w:rPr>
          <w:rFonts w:hint="default" w:ascii="Arial" w:hAnsi="Arial" w:cs="Arial"/>
          <w:sz w:val="24"/>
          <w:szCs w:val="24"/>
          <w:lang w:val="en-US"/>
        </w:rPr>
      </w:pPr>
      <w:r>
        <w:rPr>
          <w:rFonts w:hint="default" w:ascii="Arial" w:hAnsi="Arial" w:cs="Arial"/>
          <w:sz w:val="24"/>
          <w:szCs w:val="24"/>
          <w:lang w:val="en-US"/>
        </w:rPr>
        <w:t>Considera tus intereses, valores y aspiraciones profesionales.</w:t>
      </w:r>
    </w:p>
    <w:p w14:paraId="323A8C81">
      <w:pPr>
        <w:numPr>
          <w:numId w:val="0"/>
        </w:numPr>
        <w:rPr>
          <w:rFonts w:hint="default" w:ascii="Arial" w:hAnsi="Arial" w:cs="Arial"/>
          <w:sz w:val="24"/>
          <w:szCs w:val="24"/>
          <w:lang w:val="en-US"/>
        </w:rPr>
      </w:pPr>
      <w:r>
        <w:rPr>
          <w:rFonts w:hint="default" w:ascii="Arial" w:hAnsi="Arial" w:cs="Arial"/>
          <w:sz w:val="24"/>
          <w:szCs w:val="24"/>
          <w:lang w:val="en-US"/>
        </w:rPr>
        <w:tab/>
        <w:t/>
      </w:r>
      <w:r>
        <w:rPr>
          <w:rFonts w:hint="default" w:ascii="Arial" w:hAnsi="Arial" w:cs="Arial"/>
          <w:sz w:val="24"/>
          <w:szCs w:val="24"/>
          <w:lang w:val="en-US"/>
        </w:rPr>
        <w:tab/>
        <w:t>Me gustaría hacer una carrera universitaria y futuramente después de pasar por el rango de senior me gustaría o ser TechLead o tener mi propria empresa de tecnología.</w:t>
      </w:r>
    </w:p>
    <w:p w14:paraId="3BF43FBD">
      <w:pPr>
        <w:rPr>
          <w:rFonts w:hint="default" w:ascii="Arial" w:hAnsi="Arial" w:cs="Arial"/>
          <w:sz w:val="24"/>
          <w:szCs w:val="24"/>
          <w:lang w:val="en-US"/>
        </w:rPr>
      </w:pPr>
    </w:p>
    <w:p w14:paraId="37640651">
      <w:pPr>
        <w:numPr>
          <w:ilvl w:val="0"/>
          <w:numId w:val="18"/>
        </w:numPr>
        <w:tabs>
          <w:tab w:val="clear" w:pos="420"/>
        </w:tabs>
        <w:ind w:left="1260" w:leftChars="0" w:hanging="420" w:firstLineChars="0"/>
        <w:rPr>
          <w:rFonts w:hint="default" w:ascii="Arial" w:hAnsi="Arial" w:cs="Arial"/>
          <w:sz w:val="24"/>
          <w:szCs w:val="24"/>
          <w:lang w:val="en-US"/>
        </w:rPr>
      </w:pPr>
      <w:r>
        <w:rPr>
          <w:rFonts w:hint="default" w:ascii="Arial" w:hAnsi="Arial" w:cs="Arial"/>
          <w:sz w:val="24"/>
          <w:szCs w:val="24"/>
          <w:lang w:val="en-US"/>
        </w:rPr>
        <w:t>Realizar tu análisis DAFO personal (Fortalezas, Oportunidades, Debilidades y Amenazas). Puedes guiarte del manual, apartado 13.4.</w:t>
      </w:r>
    </w:p>
    <w:p w14:paraId="78176173">
      <w:pPr>
        <w:pStyle w:val="85"/>
        <w:keepNext w:val="0"/>
        <w:keepLines w:val="0"/>
        <w:widowControl/>
        <w:suppressLineNumbers w:val="0"/>
        <w:rPr>
          <w:rFonts w:hint="default" w:ascii="Arial" w:hAnsi="Arial" w:cs="Arial"/>
          <w:sz w:val="24"/>
          <w:szCs w:val="24"/>
        </w:rPr>
      </w:pPr>
      <w:r>
        <w:rPr>
          <w:rStyle w:val="92"/>
          <w:rFonts w:hint="default" w:ascii="Arial" w:hAnsi="Arial" w:cs="Arial"/>
          <w:sz w:val="24"/>
          <w:szCs w:val="24"/>
        </w:rPr>
        <w:t>Fortalezas:</w:t>
      </w:r>
    </w:p>
    <w:p w14:paraId="410D1FEE">
      <w:pPr>
        <w:keepNext w:val="0"/>
        <w:keepLines w:val="0"/>
        <w:widowControl/>
        <w:numPr>
          <w:numId w:val="0"/>
        </w:numPr>
        <w:suppressLineNumbers w:val="0"/>
        <w:spacing w:before="0" w:beforeAutospacing="1" w:after="0" w:afterAutospacing="1"/>
        <w:ind w:leftChars="200" w:firstLine="716" w:firstLineChars="0"/>
        <w:rPr>
          <w:rFonts w:hint="default" w:ascii="Arial" w:hAnsi="Arial" w:cs="Arial"/>
          <w:sz w:val="24"/>
          <w:szCs w:val="24"/>
        </w:rPr>
      </w:pPr>
      <w:r>
        <w:rPr>
          <w:rStyle w:val="92"/>
          <w:rFonts w:hint="default" w:ascii="Arial" w:hAnsi="Arial" w:cs="Arial"/>
          <w:sz w:val="24"/>
          <w:szCs w:val="24"/>
        </w:rPr>
        <w:t>Habilidades técnicas:</w:t>
      </w:r>
      <w:r>
        <w:rPr>
          <w:rFonts w:hint="default" w:ascii="Arial" w:hAnsi="Arial" w:cs="Arial"/>
          <w:sz w:val="24"/>
          <w:szCs w:val="24"/>
        </w:rPr>
        <w:t xml:space="preserve"> Poseo conocimientos sólidos en programación y desarrollo de software.</w:t>
      </w:r>
    </w:p>
    <w:p w14:paraId="579463D3">
      <w:pPr>
        <w:keepNext w:val="0"/>
        <w:keepLines w:val="0"/>
        <w:widowControl/>
        <w:numPr>
          <w:numId w:val="0"/>
        </w:numPr>
        <w:suppressLineNumbers w:val="0"/>
        <w:spacing w:before="0" w:beforeAutospacing="1" w:after="0" w:afterAutospacing="1"/>
        <w:ind w:leftChars="200" w:firstLine="716" w:firstLineChars="0"/>
        <w:rPr>
          <w:rFonts w:hint="default" w:ascii="Arial" w:hAnsi="Arial" w:cs="Arial"/>
          <w:sz w:val="24"/>
          <w:szCs w:val="24"/>
        </w:rPr>
      </w:pPr>
      <w:r>
        <w:rPr>
          <w:rStyle w:val="92"/>
          <w:rFonts w:hint="default" w:ascii="Arial" w:hAnsi="Arial" w:cs="Arial"/>
          <w:sz w:val="24"/>
          <w:szCs w:val="24"/>
        </w:rPr>
        <w:t>Capacidad de aprendizaje:</w:t>
      </w:r>
      <w:r>
        <w:rPr>
          <w:rFonts w:hint="default" w:ascii="Arial" w:hAnsi="Arial" w:cs="Arial"/>
          <w:sz w:val="24"/>
          <w:szCs w:val="24"/>
        </w:rPr>
        <w:t xml:space="preserve"> Soy capaz de aprender rápidamente nuevas tecnologías y herramientas.</w:t>
      </w:r>
    </w:p>
    <w:p w14:paraId="1F341F43">
      <w:pPr>
        <w:keepNext w:val="0"/>
        <w:keepLines w:val="0"/>
        <w:widowControl/>
        <w:numPr>
          <w:numId w:val="0"/>
        </w:numPr>
        <w:suppressLineNumbers w:val="0"/>
        <w:spacing w:before="0" w:beforeAutospacing="1" w:after="0" w:afterAutospacing="1"/>
        <w:ind w:leftChars="200" w:firstLine="716" w:firstLineChars="0"/>
        <w:rPr>
          <w:rFonts w:hint="default" w:ascii="Arial" w:hAnsi="Arial" w:cs="Arial"/>
          <w:sz w:val="24"/>
          <w:szCs w:val="24"/>
        </w:rPr>
      </w:pPr>
      <w:r>
        <w:rPr>
          <w:rStyle w:val="92"/>
          <w:rFonts w:hint="default" w:ascii="Arial" w:hAnsi="Arial" w:cs="Arial"/>
          <w:sz w:val="24"/>
          <w:szCs w:val="24"/>
        </w:rPr>
        <w:t>Habilidades interpersonales:</w:t>
      </w:r>
      <w:r>
        <w:rPr>
          <w:rFonts w:hint="default" w:ascii="Arial" w:hAnsi="Arial" w:cs="Arial"/>
          <w:sz w:val="24"/>
          <w:szCs w:val="24"/>
        </w:rPr>
        <w:t xml:space="preserve"> Tengo buena comunicación y trabajo bien en equipo.</w:t>
      </w:r>
    </w:p>
    <w:p w14:paraId="76F856E7">
      <w:pPr>
        <w:pStyle w:val="85"/>
        <w:keepNext w:val="0"/>
        <w:keepLines w:val="0"/>
        <w:widowControl/>
        <w:suppressLineNumbers w:val="0"/>
        <w:rPr>
          <w:rFonts w:hint="default" w:ascii="Arial" w:hAnsi="Arial" w:cs="Arial"/>
          <w:sz w:val="24"/>
          <w:szCs w:val="24"/>
        </w:rPr>
      </w:pPr>
      <w:r>
        <w:rPr>
          <w:rStyle w:val="92"/>
          <w:rFonts w:hint="default" w:ascii="Arial" w:hAnsi="Arial" w:cs="Arial"/>
          <w:sz w:val="24"/>
          <w:szCs w:val="24"/>
        </w:rPr>
        <w:t>Debilidades:</w:t>
      </w:r>
    </w:p>
    <w:p w14:paraId="647D7C0E">
      <w:pPr>
        <w:keepNext w:val="0"/>
        <w:keepLines w:val="0"/>
        <w:widowControl/>
        <w:numPr>
          <w:numId w:val="0"/>
        </w:numPr>
        <w:suppressLineNumbers w:val="0"/>
        <w:spacing w:before="0" w:beforeAutospacing="1" w:after="0" w:afterAutospacing="1"/>
        <w:ind w:leftChars="200" w:firstLine="716" w:firstLineChars="0"/>
        <w:rPr>
          <w:rFonts w:hint="default" w:ascii="Arial" w:hAnsi="Arial" w:cs="Arial"/>
          <w:sz w:val="24"/>
          <w:szCs w:val="24"/>
        </w:rPr>
      </w:pPr>
      <w:r>
        <w:rPr>
          <w:rStyle w:val="92"/>
          <w:rFonts w:hint="default" w:ascii="Arial" w:hAnsi="Arial" w:cs="Arial"/>
          <w:sz w:val="24"/>
          <w:szCs w:val="24"/>
        </w:rPr>
        <w:t>Falta de experiencia laboral:</w:t>
      </w:r>
      <w:r>
        <w:rPr>
          <w:rFonts w:hint="default" w:ascii="Arial" w:hAnsi="Arial" w:cs="Arial"/>
          <w:sz w:val="24"/>
          <w:szCs w:val="24"/>
        </w:rPr>
        <w:t xml:space="preserve"> Poca experiencia práctica en entornos profesionales.</w:t>
      </w:r>
    </w:p>
    <w:p w14:paraId="7E34BEB4">
      <w:pPr>
        <w:keepNext w:val="0"/>
        <w:keepLines w:val="0"/>
        <w:widowControl/>
        <w:numPr>
          <w:numId w:val="0"/>
        </w:numPr>
        <w:suppressLineNumbers w:val="0"/>
        <w:spacing w:before="0" w:beforeAutospacing="1" w:after="0" w:afterAutospacing="1"/>
        <w:ind w:leftChars="200" w:firstLine="716" w:firstLineChars="0"/>
        <w:rPr>
          <w:rFonts w:hint="default" w:ascii="Arial" w:hAnsi="Arial" w:cs="Arial"/>
          <w:sz w:val="24"/>
          <w:szCs w:val="24"/>
        </w:rPr>
      </w:pPr>
      <w:r>
        <w:rPr>
          <w:rStyle w:val="92"/>
          <w:rFonts w:hint="default" w:ascii="Arial" w:hAnsi="Arial" w:cs="Arial"/>
          <w:sz w:val="24"/>
          <w:szCs w:val="24"/>
        </w:rPr>
        <w:t>Gestión del tiempo:</w:t>
      </w:r>
      <w:r>
        <w:rPr>
          <w:rFonts w:hint="default" w:ascii="Arial" w:hAnsi="Arial" w:cs="Arial"/>
          <w:sz w:val="24"/>
          <w:szCs w:val="24"/>
        </w:rPr>
        <w:t xml:space="preserve"> A veces tengo dificultades para priorizar tareas y cumplir plazos.</w:t>
      </w:r>
    </w:p>
    <w:p w14:paraId="6B0734FA">
      <w:pPr>
        <w:keepNext w:val="0"/>
        <w:keepLines w:val="0"/>
        <w:widowControl/>
        <w:numPr>
          <w:numId w:val="0"/>
        </w:numPr>
        <w:suppressLineNumbers w:val="0"/>
        <w:spacing w:before="0" w:beforeAutospacing="1" w:after="0" w:afterAutospacing="1"/>
        <w:ind w:leftChars="200" w:firstLine="716" w:firstLineChars="0"/>
        <w:rPr>
          <w:rFonts w:hint="default" w:ascii="Arial" w:hAnsi="Arial" w:cs="Arial"/>
          <w:sz w:val="24"/>
          <w:szCs w:val="24"/>
        </w:rPr>
      </w:pPr>
      <w:r>
        <w:rPr>
          <w:rStyle w:val="92"/>
          <w:rFonts w:hint="default" w:ascii="Arial" w:hAnsi="Arial" w:cs="Arial"/>
          <w:sz w:val="24"/>
          <w:szCs w:val="24"/>
        </w:rPr>
        <w:t>Falta de especialización:</w:t>
      </w:r>
      <w:r>
        <w:rPr>
          <w:rFonts w:hint="default" w:ascii="Arial" w:hAnsi="Arial" w:cs="Arial"/>
          <w:sz w:val="24"/>
          <w:szCs w:val="24"/>
        </w:rPr>
        <w:t xml:space="preserve"> Necesito profundizar en áreas específicas, como inteligencia artificial o análisis de datos.</w:t>
      </w:r>
    </w:p>
    <w:p w14:paraId="607EBD90">
      <w:pPr>
        <w:pStyle w:val="85"/>
        <w:keepNext w:val="0"/>
        <w:keepLines w:val="0"/>
        <w:widowControl/>
        <w:suppressLineNumbers w:val="0"/>
        <w:rPr>
          <w:rFonts w:hint="default" w:ascii="Arial" w:hAnsi="Arial" w:cs="Arial"/>
          <w:sz w:val="24"/>
          <w:szCs w:val="24"/>
        </w:rPr>
      </w:pPr>
      <w:r>
        <w:rPr>
          <w:rStyle w:val="92"/>
          <w:rFonts w:hint="default" w:ascii="Arial" w:hAnsi="Arial" w:cs="Arial"/>
          <w:sz w:val="24"/>
          <w:szCs w:val="24"/>
        </w:rPr>
        <w:t>Oportunidades:</w:t>
      </w:r>
    </w:p>
    <w:p w14:paraId="7E32A605">
      <w:pPr>
        <w:keepNext w:val="0"/>
        <w:keepLines w:val="0"/>
        <w:widowControl/>
        <w:numPr>
          <w:numId w:val="0"/>
        </w:numPr>
        <w:suppressLineNumbers w:val="0"/>
        <w:spacing w:before="0" w:beforeAutospacing="1" w:after="0" w:afterAutospacing="1"/>
        <w:ind w:leftChars="200" w:firstLine="716" w:firstLineChars="0"/>
        <w:rPr>
          <w:rFonts w:hint="default" w:ascii="Arial" w:hAnsi="Arial" w:cs="Arial"/>
          <w:sz w:val="24"/>
          <w:szCs w:val="24"/>
        </w:rPr>
      </w:pPr>
      <w:r>
        <w:rPr>
          <w:rStyle w:val="92"/>
          <w:rFonts w:hint="default" w:ascii="Arial" w:hAnsi="Arial" w:cs="Arial"/>
          <w:sz w:val="24"/>
          <w:szCs w:val="24"/>
        </w:rPr>
        <w:t>Crecimiento del sector tecnológico:</w:t>
      </w:r>
      <w:r>
        <w:rPr>
          <w:rFonts w:hint="default" w:ascii="Arial" w:hAnsi="Arial" w:cs="Arial"/>
          <w:sz w:val="24"/>
          <w:szCs w:val="24"/>
        </w:rPr>
        <w:t xml:space="preserve"> La demanda de profesionales en TI sigue en aumento.</w:t>
      </w:r>
    </w:p>
    <w:p w14:paraId="7F45D4C2">
      <w:pPr>
        <w:keepNext w:val="0"/>
        <w:keepLines w:val="0"/>
        <w:widowControl/>
        <w:numPr>
          <w:numId w:val="0"/>
        </w:numPr>
        <w:suppressLineNumbers w:val="0"/>
        <w:spacing w:before="0" w:beforeAutospacing="1" w:after="0" w:afterAutospacing="1"/>
        <w:ind w:leftChars="200" w:firstLine="716" w:firstLineChars="0"/>
        <w:rPr>
          <w:rFonts w:hint="default" w:ascii="Arial" w:hAnsi="Arial" w:cs="Arial"/>
          <w:sz w:val="24"/>
          <w:szCs w:val="24"/>
        </w:rPr>
      </w:pPr>
      <w:r>
        <w:rPr>
          <w:rStyle w:val="92"/>
          <w:rFonts w:hint="default" w:ascii="Arial" w:hAnsi="Arial" w:cs="Arial"/>
          <w:sz w:val="24"/>
          <w:szCs w:val="24"/>
        </w:rPr>
        <w:t>Formación continua:</w:t>
      </w:r>
      <w:r>
        <w:rPr>
          <w:rFonts w:hint="default" w:ascii="Arial" w:hAnsi="Arial" w:cs="Arial"/>
          <w:sz w:val="24"/>
          <w:szCs w:val="24"/>
        </w:rPr>
        <w:t xml:space="preserve"> Existen muchas opciones de cursos online para mejorar mis habilidades.</w:t>
      </w:r>
    </w:p>
    <w:p w14:paraId="63A12767">
      <w:pPr>
        <w:keepNext w:val="0"/>
        <w:keepLines w:val="0"/>
        <w:widowControl/>
        <w:numPr>
          <w:numId w:val="0"/>
        </w:numPr>
        <w:suppressLineNumbers w:val="0"/>
        <w:spacing w:before="0" w:beforeAutospacing="1" w:after="0" w:afterAutospacing="1"/>
        <w:ind w:leftChars="200" w:firstLine="716" w:firstLineChars="0"/>
        <w:rPr>
          <w:rFonts w:hint="default" w:ascii="Arial" w:hAnsi="Arial" w:cs="Arial"/>
          <w:sz w:val="24"/>
          <w:szCs w:val="24"/>
        </w:rPr>
      </w:pPr>
      <w:r>
        <w:rPr>
          <w:rStyle w:val="92"/>
          <w:rFonts w:hint="default" w:ascii="Arial" w:hAnsi="Arial" w:cs="Arial"/>
          <w:sz w:val="24"/>
          <w:szCs w:val="24"/>
        </w:rPr>
        <w:t>Networking:</w:t>
      </w:r>
      <w:r>
        <w:rPr>
          <w:rFonts w:hint="default" w:ascii="Arial" w:hAnsi="Arial" w:cs="Arial"/>
          <w:sz w:val="24"/>
          <w:szCs w:val="24"/>
        </w:rPr>
        <w:t xml:space="preserve"> Oportunidades de conectarme con profesionales del sector a través de eventos y conferencias.</w:t>
      </w:r>
    </w:p>
    <w:p w14:paraId="513690C9">
      <w:pPr>
        <w:numPr>
          <w:numId w:val="0"/>
        </w:numPr>
        <w:ind w:left="840" w:leftChars="0"/>
        <w:rPr>
          <w:rFonts w:hint="default" w:ascii="Arial" w:hAnsi="Arial" w:cs="Arial"/>
          <w:sz w:val="24"/>
          <w:szCs w:val="24"/>
          <w:lang w:val="en-US"/>
        </w:rPr>
      </w:pPr>
    </w:p>
    <w:p w14:paraId="2F0CF69D">
      <w:pPr>
        <w:rPr>
          <w:rFonts w:hint="default" w:ascii="Arial" w:hAnsi="Arial" w:cs="Arial"/>
          <w:sz w:val="24"/>
          <w:szCs w:val="24"/>
          <w:lang w:val="en-US"/>
        </w:rPr>
      </w:pPr>
    </w:p>
    <w:p w14:paraId="51183F7B">
      <w:pPr>
        <w:rPr>
          <w:rFonts w:hint="default" w:ascii="Arial" w:hAnsi="Arial" w:cs="Arial"/>
          <w:sz w:val="24"/>
          <w:szCs w:val="24"/>
          <w:lang w:val="en-US"/>
        </w:rPr>
      </w:pPr>
    </w:p>
    <w:p w14:paraId="47E5EE6D">
      <w:pPr>
        <w:numPr>
          <w:ilvl w:val="2"/>
          <w:numId w:val="18"/>
        </w:numPr>
        <w:ind w:left="1260" w:leftChars="0" w:hanging="420" w:firstLineChars="0"/>
        <w:rPr>
          <w:rFonts w:hint="default" w:ascii="Arial" w:hAnsi="Arial" w:cs="Arial"/>
          <w:sz w:val="24"/>
          <w:szCs w:val="24"/>
          <w:lang w:val="en-US"/>
        </w:rPr>
      </w:pPr>
      <w:r>
        <w:rPr>
          <w:rFonts w:hint="default" w:ascii="Arial" w:hAnsi="Arial" w:cs="Arial"/>
          <w:sz w:val="24"/>
          <w:szCs w:val="24"/>
          <w:lang w:val="en-US"/>
        </w:rPr>
        <w:t>Establecer tus Metas y Objetivos profesionales SMART (específicos, medibles, alcanzables, relevantes y con un plazo determinado). Puedes guiarte del manual, apartado 13.4.</w:t>
      </w:r>
    </w:p>
    <w:p w14:paraId="2EA28EEE">
      <w:pPr>
        <w:rPr>
          <w:rFonts w:hint="default" w:ascii="Arial" w:hAnsi="Arial" w:cs="Arial"/>
          <w:sz w:val="24"/>
          <w:szCs w:val="24"/>
          <w:lang w:val="en-US"/>
        </w:rPr>
      </w:pPr>
    </w:p>
    <w:p w14:paraId="5E4A5F00">
      <w:pPr>
        <w:rPr>
          <w:rFonts w:hint="default" w:ascii="Arial" w:hAnsi="Arial" w:cs="Arial"/>
          <w:sz w:val="24"/>
          <w:szCs w:val="24"/>
          <w:lang w:val="en-US"/>
        </w:rPr>
      </w:pPr>
    </w:p>
    <w:p w14:paraId="0011CF94">
      <w:pPr>
        <w:rPr>
          <w:rFonts w:hint="default" w:ascii="Arial" w:hAnsi="Arial" w:cs="Arial"/>
          <w:sz w:val="24"/>
          <w:szCs w:val="24"/>
          <w:lang w:val="en-US"/>
        </w:rPr>
      </w:pPr>
    </w:p>
    <w:p w14:paraId="1B0BB87D">
      <w:pPr>
        <w:rPr>
          <w:rFonts w:hint="default" w:ascii="Arial" w:hAnsi="Arial" w:cs="Arial"/>
          <w:sz w:val="24"/>
          <w:szCs w:val="24"/>
          <w:lang w:val="en-US"/>
        </w:rPr>
      </w:pPr>
    </w:p>
    <w:p w14:paraId="13CFBF26">
      <w:pPr>
        <w:rPr>
          <w:rFonts w:hint="default" w:ascii="Arial" w:hAnsi="Arial" w:cs="Arial"/>
          <w:sz w:val="24"/>
          <w:szCs w:val="24"/>
          <w:lang w:val="en-US"/>
        </w:rPr>
      </w:pPr>
    </w:p>
    <w:p w14:paraId="45DAA795">
      <w:pPr>
        <w:rPr>
          <w:rFonts w:hint="default" w:ascii="Arial" w:hAnsi="Arial" w:cs="Arial"/>
          <w:sz w:val="24"/>
          <w:szCs w:val="24"/>
          <w:lang w:val="en-US"/>
        </w:rPr>
      </w:pPr>
    </w:p>
    <w:p w14:paraId="6C775950">
      <w:pPr>
        <w:numPr>
          <w:ilvl w:val="0"/>
          <w:numId w:val="19"/>
        </w:numPr>
        <w:ind w:left="840" w:leftChars="0" w:hanging="420" w:firstLineChars="0"/>
        <w:rPr>
          <w:rFonts w:hint="default" w:ascii="Arial" w:hAnsi="Arial" w:cs="Arial"/>
          <w:sz w:val="24"/>
          <w:szCs w:val="24"/>
          <w:lang w:val="en-US"/>
        </w:rPr>
      </w:pPr>
      <w:r>
        <w:rPr>
          <w:rFonts w:hint="default" w:ascii="Arial" w:hAnsi="Arial" w:cs="Arial"/>
          <w:sz w:val="24"/>
          <w:szCs w:val="24"/>
          <w:lang w:val="en-US"/>
        </w:rPr>
        <w:t>Investigación:</w:t>
      </w:r>
    </w:p>
    <w:p w14:paraId="50C2CE42">
      <w:pPr>
        <w:rPr>
          <w:rFonts w:hint="default" w:ascii="Arial" w:hAnsi="Arial" w:cs="Arial"/>
          <w:sz w:val="24"/>
          <w:szCs w:val="24"/>
          <w:lang w:val="en-US"/>
        </w:rPr>
      </w:pPr>
    </w:p>
    <w:p w14:paraId="0D93534D">
      <w:pPr>
        <w:rPr>
          <w:rFonts w:hint="default" w:ascii="Arial" w:hAnsi="Arial" w:cs="Arial"/>
          <w:sz w:val="24"/>
          <w:szCs w:val="24"/>
          <w:lang w:val="en-US"/>
        </w:rPr>
      </w:pPr>
    </w:p>
    <w:p w14:paraId="2A74E027">
      <w:pPr>
        <w:numPr>
          <w:ilvl w:val="0"/>
          <w:numId w:val="20"/>
        </w:numPr>
        <w:ind w:left="1260" w:leftChars="0" w:hanging="420" w:firstLineChars="0"/>
        <w:rPr>
          <w:rFonts w:hint="default" w:ascii="Arial" w:hAnsi="Arial" w:cs="Arial"/>
          <w:sz w:val="24"/>
          <w:szCs w:val="24"/>
          <w:lang w:val="en-US"/>
        </w:rPr>
      </w:pPr>
      <w:r>
        <w:rPr>
          <w:rFonts w:hint="default" w:ascii="Arial" w:hAnsi="Arial" w:cs="Arial"/>
          <w:sz w:val="24"/>
          <w:szCs w:val="24"/>
          <w:lang w:val="en-US"/>
        </w:rPr>
        <w:t>Investiga las competencias profesionales más demandadas en el mercado laboral actual de tu localidad.</w:t>
      </w:r>
    </w:p>
    <w:p w14:paraId="14830091">
      <w:pPr>
        <w:rPr>
          <w:rFonts w:hint="default" w:ascii="Arial" w:hAnsi="Arial" w:cs="Arial"/>
          <w:sz w:val="24"/>
          <w:szCs w:val="24"/>
          <w:lang w:val="en-US"/>
        </w:rPr>
      </w:pPr>
      <w:r>
        <w:rPr>
          <w:rFonts w:hint="default" w:ascii="Arial" w:hAnsi="Arial" w:cs="Arial"/>
          <w:sz w:val="24"/>
          <w:szCs w:val="24"/>
          <w:lang w:val="en-US"/>
        </w:rPr>
        <w:tab/>
        <w:t/>
      </w:r>
      <w:r>
        <w:rPr>
          <w:rFonts w:hint="default" w:ascii="Arial" w:hAnsi="Arial" w:cs="Arial"/>
          <w:sz w:val="24"/>
          <w:szCs w:val="24"/>
          <w:lang w:val="en-US"/>
        </w:rPr>
        <w:tab/>
        <w:t>Saber C#, Java y dominar entornos de desarrollo</w:t>
      </w:r>
    </w:p>
    <w:p w14:paraId="5E426AD6">
      <w:pPr>
        <w:rPr>
          <w:rFonts w:hint="default" w:ascii="Arial" w:hAnsi="Arial" w:cs="Arial"/>
          <w:sz w:val="24"/>
          <w:szCs w:val="24"/>
          <w:lang w:val="en-US"/>
        </w:rPr>
      </w:pPr>
    </w:p>
    <w:p w14:paraId="0BF6AB83">
      <w:pPr>
        <w:numPr>
          <w:ilvl w:val="0"/>
          <w:numId w:val="21"/>
        </w:numPr>
        <w:tabs>
          <w:tab w:val="clear" w:pos="1260"/>
        </w:tabs>
        <w:ind w:left="1265" w:leftChars="0" w:hanging="425" w:firstLineChars="0"/>
        <w:rPr>
          <w:rFonts w:hint="default" w:ascii="Arial" w:hAnsi="Arial" w:cs="Arial"/>
          <w:sz w:val="24"/>
          <w:szCs w:val="24"/>
          <w:lang w:val="en-US"/>
        </w:rPr>
      </w:pPr>
      <w:r>
        <w:rPr>
          <w:rFonts w:hint="default" w:ascii="Arial" w:hAnsi="Arial" w:cs="Arial"/>
          <w:sz w:val="24"/>
          <w:szCs w:val="24"/>
          <w:lang w:val="en-US"/>
        </w:rPr>
        <w:t>Identifica las áreas en las que necesitas mejorar para alcanzar tus metas.</w:t>
      </w:r>
    </w:p>
    <w:p w14:paraId="6221E5B7">
      <w:pPr>
        <w:rPr>
          <w:rFonts w:hint="default" w:ascii="Arial" w:hAnsi="Arial" w:cs="Arial"/>
          <w:sz w:val="24"/>
          <w:szCs w:val="24"/>
          <w:lang w:val="en-US"/>
        </w:rPr>
      </w:pPr>
      <w:r>
        <w:rPr>
          <w:rFonts w:hint="default" w:ascii="Arial" w:hAnsi="Arial" w:cs="Arial"/>
          <w:sz w:val="24"/>
          <w:szCs w:val="24"/>
          <w:lang w:val="en-US"/>
        </w:rPr>
        <w:tab/>
        <w:t/>
      </w:r>
      <w:r>
        <w:rPr>
          <w:rFonts w:hint="default" w:ascii="Arial" w:hAnsi="Arial" w:cs="Arial"/>
          <w:sz w:val="24"/>
          <w:szCs w:val="24"/>
          <w:lang w:val="en-US"/>
        </w:rPr>
        <w:tab/>
        <w:t>Mi experiencia en si y mis softskills, como paciencia y foco</w:t>
      </w:r>
    </w:p>
    <w:p w14:paraId="0749761B">
      <w:pPr>
        <w:rPr>
          <w:rFonts w:hint="default" w:ascii="Arial" w:hAnsi="Arial" w:cs="Arial"/>
          <w:sz w:val="24"/>
          <w:szCs w:val="24"/>
          <w:lang w:val="en-US"/>
        </w:rPr>
      </w:pPr>
    </w:p>
    <w:p w14:paraId="6D8FB8E3">
      <w:pPr>
        <w:numPr>
          <w:ilvl w:val="0"/>
          <w:numId w:val="22"/>
        </w:numPr>
        <w:tabs>
          <w:tab w:val="clear" w:pos="1260"/>
        </w:tabs>
        <w:ind w:left="1260" w:leftChars="0" w:hanging="420" w:firstLineChars="0"/>
        <w:rPr>
          <w:rFonts w:hint="default" w:ascii="Arial" w:hAnsi="Arial" w:cs="Arial"/>
          <w:sz w:val="24"/>
          <w:szCs w:val="24"/>
          <w:lang w:val="en-US"/>
        </w:rPr>
      </w:pPr>
      <w:r>
        <w:rPr>
          <w:rFonts w:hint="default" w:ascii="Arial" w:hAnsi="Arial" w:cs="Arial"/>
          <w:sz w:val="24"/>
          <w:szCs w:val="24"/>
          <w:lang w:val="en-US"/>
        </w:rPr>
        <w:t>Explora diferentes opciones de formación y desarrollo profesional (cursos, talleres, certificaciones, etc.).</w:t>
      </w:r>
    </w:p>
    <w:p w14:paraId="70E10D90">
      <w:pPr>
        <w:rPr>
          <w:rFonts w:hint="default" w:ascii="Arial" w:hAnsi="Arial" w:cs="Arial"/>
          <w:sz w:val="24"/>
          <w:szCs w:val="24"/>
          <w:lang w:val="en-US"/>
        </w:rPr>
      </w:pPr>
      <w:r>
        <w:rPr>
          <w:rFonts w:hint="default" w:ascii="Arial" w:hAnsi="Arial" w:cs="Arial"/>
          <w:sz w:val="24"/>
          <w:szCs w:val="24"/>
          <w:lang w:val="en-US"/>
        </w:rPr>
        <w:tab/>
        <w:t/>
      </w:r>
      <w:r>
        <w:rPr>
          <w:rFonts w:hint="default" w:ascii="Arial" w:hAnsi="Arial" w:cs="Arial"/>
          <w:sz w:val="24"/>
          <w:szCs w:val="24"/>
          <w:lang w:val="en-US"/>
        </w:rPr>
        <w:tab/>
        <w:t xml:space="preserve">Sobre programación, hay muchos contenidos gratuitos, cursos online en youtube y documentaciones que nos permite tener un conocimiento más aprofundizado </w:t>
      </w:r>
    </w:p>
    <w:p w14:paraId="3F91ED1A">
      <w:pPr>
        <w:rPr>
          <w:rFonts w:hint="default" w:ascii="Arial" w:hAnsi="Arial" w:cs="Arial"/>
          <w:sz w:val="24"/>
          <w:szCs w:val="24"/>
          <w:lang w:val="en-US"/>
        </w:rPr>
      </w:pPr>
    </w:p>
    <w:p w14:paraId="6D6BC39E">
      <w:pPr>
        <w:rPr>
          <w:rFonts w:hint="default" w:ascii="Arial" w:hAnsi="Arial" w:cs="Arial"/>
          <w:sz w:val="24"/>
          <w:szCs w:val="24"/>
          <w:lang w:val="en-US"/>
        </w:rPr>
      </w:pPr>
    </w:p>
    <w:p w14:paraId="19F6203A">
      <w:pPr>
        <w:rPr>
          <w:rFonts w:hint="default" w:ascii="Arial" w:hAnsi="Arial" w:cs="Arial"/>
          <w:sz w:val="24"/>
          <w:szCs w:val="24"/>
          <w:lang w:val="en-US"/>
        </w:rPr>
      </w:pPr>
    </w:p>
    <w:p w14:paraId="7A4160DA">
      <w:pPr>
        <w:rPr>
          <w:rFonts w:hint="default" w:ascii="Arial" w:hAnsi="Arial" w:cs="Arial"/>
          <w:b/>
          <w:bCs/>
          <w:sz w:val="24"/>
          <w:szCs w:val="24"/>
          <w:lang w:val="en-US"/>
        </w:rPr>
      </w:pPr>
    </w:p>
    <w:p w14:paraId="10C2F6C7">
      <w:pPr>
        <w:rPr>
          <w:rFonts w:hint="default" w:ascii="Arial" w:hAnsi="Arial" w:cs="Arial"/>
          <w:b/>
          <w:bCs/>
          <w:sz w:val="24"/>
          <w:szCs w:val="24"/>
          <w:lang w:val="en-US"/>
        </w:rPr>
      </w:pPr>
      <w:r>
        <w:rPr>
          <w:rFonts w:hint="default" w:ascii="Arial" w:hAnsi="Arial" w:cs="Arial"/>
          <w:b/>
          <w:bCs/>
          <w:sz w:val="24"/>
          <w:szCs w:val="24"/>
          <w:lang w:val="en-US"/>
        </w:rPr>
        <w:t>Planificación:</w:t>
      </w:r>
    </w:p>
    <w:p w14:paraId="263403D2">
      <w:pPr>
        <w:rPr>
          <w:rFonts w:hint="default" w:ascii="Arial" w:hAnsi="Arial" w:cs="Arial"/>
          <w:sz w:val="24"/>
          <w:szCs w:val="24"/>
          <w:lang w:val="en-US"/>
        </w:rPr>
      </w:pPr>
    </w:p>
    <w:p w14:paraId="57F196EF">
      <w:pPr>
        <w:rPr>
          <w:rFonts w:hint="default" w:ascii="Arial" w:hAnsi="Arial" w:cs="Arial"/>
          <w:sz w:val="24"/>
          <w:szCs w:val="24"/>
          <w:lang w:val="en-US"/>
        </w:rPr>
      </w:pPr>
    </w:p>
    <w:p w14:paraId="02F187C4">
      <w:pPr>
        <w:rPr>
          <w:rFonts w:hint="default" w:ascii="Arial" w:hAnsi="Arial" w:cs="Arial"/>
          <w:sz w:val="24"/>
          <w:szCs w:val="24"/>
          <w:lang w:val="en-US"/>
        </w:rPr>
      </w:pPr>
      <w:r>
        <w:rPr>
          <w:rFonts w:hint="default" w:ascii="Arial" w:hAnsi="Arial" w:cs="Arial"/>
          <w:sz w:val="24"/>
          <w:szCs w:val="24"/>
          <w:lang w:val="en-US"/>
        </w:rPr>
        <w:t>Elabora un plan de desarrollo profesional detallado:</w:t>
      </w:r>
    </w:p>
    <w:p w14:paraId="71A58A1C">
      <w:pPr>
        <w:numPr>
          <w:ilvl w:val="0"/>
          <w:numId w:val="23"/>
        </w:numPr>
        <w:rPr>
          <w:rFonts w:hint="default" w:ascii="Arial" w:hAnsi="Arial" w:cs="Arial"/>
          <w:sz w:val="24"/>
          <w:szCs w:val="24"/>
          <w:lang w:val="en-US"/>
        </w:rPr>
      </w:pPr>
      <w:r>
        <w:rPr>
          <w:rFonts w:hint="default" w:ascii="Arial" w:hAnsi="Arial" w:cs="Arial"/>
          <w:sz w:val="24"/>
          <w:szCs w:val="24"/>
          <w:lang w:val="en-US"/>
        </w:rPr>
        <w:t>Buscar aprender JAVA profundamente en cuanto hago la FP de DAM</w:t>
      </w:r>
    </w:p>
    <w:p w14:paraId="18778222">
      <w:pPr>
        <w:numPr>
          <w:ilvl w:val="0"/>
          <w:numId w:val="23"/>
        </w:numPr>
        <w:rPr>
          <w:rFonts w:hint="default" w:ascii="Arial" w:hAnsi="Arial" w:cs="Arial"/>
          <w:sz w:val="24"/>
          <w:szCs w:val="24"/>
          <w:lang w:val="en-US"/>
        </w:rPr>
      </w:pPr>
      <w:r>
        <w:rPr>
          <w:rFonts w:hint="default" w:ascii="Arial" w:hAnsi="Arial" w:cs="Arial"/>
          <w:sz w:val="24"/>
          <w:szCs w:val="24"/>
          <w:lang w:val="en-US"/>
        </w:rPr>
        <w:t>Estudiar git y github</w:t>
      </w:r>
    </w:p>
    <w:p w14:paraId="28C54582">
      <w:pPr>
        <w:numPr>
          <w:ilvl w:val="0"/>
          <w:numId w:val="23"/>
        </w:numPr>
        <w:rPr>
          <w:rFonts w:hint="default" w:ascii="Arial" w:hAnsi="Arial" w:cs="Arial"/>
          <w:sz w:val="24"/>
          <w:szCs w:val="24"/>
          <w:lang w:val="en-US"/>
        </w:rPr>
      </w:pPr>
      <w:r>
        <w:rPr>
          <w:rFonts w:hint="default" w:ascii="Arial" w:hAnsi="Arial" w:cs="Arial"/>
          <w:sz w:val="24"/>
          <w:szCs w:val="24"/>
          <w:lang w:val="en-US"/>
        </w:rPr>
        <w:t>Tener la certificación de oracle sobre JAVA</w:t>
      </w:r>
    </w:p>
    <w:p w14:paraId="48591B42">
      <w:pPr>
        <w:numPr>
          <w:ilvl w:val="0"/>
          <w:numId w:val="23"/>
        </w:numPr>
        <w:rPr>
          <w:rFonts w:hint="default" w:ascii="Arial" w:hAnsi="Arial" w:cs="Arial"/>
          <w:sz w:val="24"/>
          <w:szCs w:val="24"/>
          <w:lang w:val="en-US"/>
        </w:rPr>
      </w:pPr>
      <w:r>
        <w:rPr>
          <w:rFonts w:hint="default" w:ascii="Arial" w:hAnsi="Arial" w:cs="Arial"/>
          <w:sz w:val="24"/>
          <w:szCs w:val="24"/>
          <w:lang w:val="en-US"/>
        </w:rPr>
        <w:t>Intentar conseguir un contrato de trabajo  a traves del ciclo FP para tener mis papeles</w:t>
      </w:r>
    </w:p>
    <w:p w14:paraId="72E1999C">
      <w:pPr>
        <w:numPr>
          <w:ilvl w:val="0"/>
          <w:numId w:val="23"/>
        </w:numPr>
        <w:rPr>
          <w:rFonts w:hint="default" w:ascii="Arial" w:hAnsi="Arial" w:cs="Arial"/>
          <w:sz w:val="24"/>
          <w:szCs w:val="24"/>
          <w:lang w:val="en-US"/>
        </w:rPr>
      </w:pPr>
      <w:r>
        <w:rPr>
          <w:rFonts w:hint="default" w:ascii="Arial" w:hAnsi="Arial" w:cs="Arial"/>
          <w:sz w:val="24"/>
          <w:szCs w:val="24"/>
          <w:lang w:val="en-US"/>
        </w:rPr>
        <w:t xml:space="preserve">Entrar en una universidad en cuanto trabajo </w:t>
      </w:r>
    </w:p>
    <w:p w14:paraId="529EDF29">
      <w:pPr>
        <w:numPr>
          <w:ilvl w:val="0"/>
          <w:numId w:val="23"/>
        </w:numPr>
        <w:rPr>
          <w:rFonts w:hint="default" w:ascii="Arial" w:hAnsi="Arial" w:cs="Arial"/>
          <w:sz w:val="24"/>
          <w:szCs w:val="24"/>
          <w:lang w:val="en-US"/>
        </w:rPr>
      </w:pPr>
      <w:r>
        <w:rPr>
          <w:rFonts w:hint="default" w:ascii="Arial" w:hAnsi="Arial" w:cs="Arial"/>
          <w:sz w:val="24"/>
          <w:szCs w:val="24"/>
          <w:lang w:val="en-US"/>
        </w:rPr>
        <w:t>Buscar aprender más y ser más especialista en lo que yo hago para ser por fin techlead</w:t>
      </w:r>
    </w:p>
    <w:p w14:paraId="40FCF00A">
      <w:pPr>
        <w:numPr>
          <w:ilvl w:val="0"/>
          <w:numId w:val="23"/>
        </w:numPr>
        <w:rPr>
          <w:rFonts w:hint="default" w:ascii="Arial" w:hAnsi="Arial" w:cs="Arial"/>
          <w:sz w:val="24"/>
          <w:szCs w:val="24"/>
          <w:lang w:val="en-US"/>
        </w:rPr>
      </w:pPr>
      <w:r>
        <w:rPr>
          <w:rFonts w:hint="default" w:ascii="Arial" w:hAnsi="Arial" w:cs="Arial"/>
          <w:sz w:val="24"/>
          <w:szCs w:val="24"/>
          <w:lang w:val="en-US"/>
        </w:rPr>
        <w:t xml:space="preserve">Aplicar para cupos de techlead en españa </w:t>
      </w:r>
    </w:p>
    <w:p w14:paraId="464B43AC">
      <w:pPr>
        <w:rPr>
          <w:rFonts w:hint="default" w:ascii="Arial" w:hAnsi="Arial" w:cs="Arial"/>
          <w:sz w:val="24"/>
          <w:szCs w:val="24"/>
          <w:lang w:val="en-US"/>
        </w:rPr>
      </w:pPr>
    </w:p>
    <w:p w14:paraId="0425C496">
      <w:pPr>
        <w:rPr>
          <w:rFonts w:hint="default" w:ascii="Arial" w:hAnsi="Arial" w:cs="Arial"/>
          <w:sz w:val="24"/>
          <w:szCs w:val="24"/>
          <w:lang w:val="en-US"/>
        </w:rPr>
      </w:pPr>
      <w:r>
        <w:rPr>
          <w:rFonts w:hint="default" w:ascii="Arial" w:hAnsi="Arial" w:cs="Arial"/>
          <w:sz w:val="24"/>
          <w:szCs w:val="24"/>
          <w:lang w:val="en-US"/>
        </w:rPr>
        <w:t>Define tus objetivos profesionales a corto, medio y largo plazo.</w:t>
      </w:r>
    </w:p>
    <w:p w14:paraId="60C25E93">
      <w:pPr>
        <w:rPr>
          <w:rFonts w:hint="default" w:ascii="Arial" w:hAnsi="Arial" w:cs="Arial"/>
          <w:sz w:val="24"/>
          <w:szCs w:val="24"/>
          <w:lang w:val="en-US"/>
        </w:rPr>
      </w:pPr>
    </w:p>
    <w:p w14:paraId="4A1578E6">
      <w:pPr>
        <w:rPr>
          <w:rFonts w:hint="default" w:ascii="Arial" w:hAnsi="Arial" w:cs="Arial"/>
          <w:sz w:val="24"/>
          <w:szCs w:val="24"/>
          <w:lang w:val="en-US"/>
        </w:rPr>
      </w:pPr>
      <w:r>
        <w:rPr>
          <w:rFonts w:hint="default" w:ascii="Arial" w:hAnsi="Arial" w:cs="Arial"/>
          <w:sz w:val="24"/>
          <w:szCs w:val="24"/>
          <w:lang w:val="en-US"/>
        </w:rPr>
        <w:t xml:space="preserve">CORTO PLAZO: </w:t>
      </w:r>
    </w:p>
    <w:p w14:paraId="380FC219">
      <w:pPr>
        <w:numPr>
          <w:ilvl w:val="0"/>
          <w:numId w:val="24"/>
        </w:numPr>
        <w:ind w:left="720" w:leftChars="0" w:firstLine="0" w:firstLineChars="0"/>
        <w:rPr>
          <w:rFonts w:hint="default" w:ascii="Arial" w:hAnsi="Arial" w:cs="Arial"/>
          <w:sz w:val="24"/>
          <w:szCs w:val="24"/>
          <w:lang w:val="en-US"/>
        </w:rPr>
      </w:pPr>
      <w:r>
        <w:rPr>
          <w:rFonts w:hint="default" w:ascii="Arial" w:hAnsi="Arial" w:cs="Arial"/>
          <w:sz w:val="24"/>
          <w:szCs w:val="24"/>
          <w:lang w:val="en-US"/>
        </w:rPr>
        <w:t>Aprender JAVA</w:t>
      </w:r>
    </w:p>
    <w:p w14:paraId="54D79170">
      <w:pPr>
        <w:numPr>
          <w:ilvl w:val="0"/>
          <w:numId w:val="24"/>
        </w:numPr>
        <w:ind w:left="720" w:leftChars="0" w:firstLine="0" w:firstLineChars="0"/>
        <w:rPr>
          <w:rFonts w:hint="default" w:ascii="Arial" w:hAnsi="Arial" w:cs="Arial"/>
          <w:sz w:val="24"/>
          <w:szCs w:val="24"/>
          <w:lang w:val="en-US"/>
        </w:rPr>
      </w:pPr>
      <w:r>
        <w:rPr>
          <w:rFonts w:hint="default" w:ascii="Arial" w:hAnsi="Arial" w:cs="Arial"/>
          <w:sz w:val="24"/>
          <w:szCs w:val="24"/>
          <w:lang w:val="en-US"/>
        </w:rPr>
        <w:t xml:space="preserve">Aprende básico de inglés </w:t>
      </w:r>
    </w:p>
    <w:p w14:paraId="1FDAAB78">
      <w:pPr>
        <w:numPr>
          <w:ilvl w:val="0"/>
          <w:numId w:val="24"/>
        </w:numPr>
        <w:ind w:left="720" w:leftChars="0" w:firstLine="0" w:firstLineChars="0"/>
        <w:rPr>
          <w:rFonts w:hint="default" w:ascii="Arial" w:hAnsi="Arial" w:cs="Arial"/>
          <w:sz w:val="24"/>
          <w:szCs w:val="24"/>
          <w:lang w:val="en-US"/>
        </w:rPr>
      </w:pPr>
      <w:r>
        <w:rPr>
          <w:rFonts w:hint="default" w:ascii="Arial" w:hAnsi="Arial" w:cs="Arial"/>
          <w:sz w:val="24"/>
          <w:szCs w:val="24"/>
          <w:lang w:val="en-US"/>
        </w:rPr>
        <w:t>Conseguir por lo menos mi residencia</w:t>
      </w:r>
    </w:p>
    <w:p w14:paraId="08FB2A89">
      <w:pPr>
        <w:numPr>
          <w:numId w:val="0"/>
        </w:numPr>
        <w:ind w:left="720" w:leftChars="0"/>
        <w:rPr>
          <w:rFonts w:hint="default" w:ascii="Arial" w:hAnsi="Arial" w:cs="Arial"/>
          <w:sz w:val="24"/>
          <w:szCs w:val="24"/>
          <w:lang w:val="en-US"/>
        </w:rPr>
      </w:pPr>
    </w:p>
    <w:p w14:paraId="6282B53C">
      <w:pPr>
        <w:bidi w:val="0"/>
        <w:rPr>
          <w:rFonts w:hint="default" w:ascii="Arial" w:hAnsi="Arial" w:cs="Arial"/>
          <w:sz w:val="24"/>
          <w:szCs w:val="24"/>
          <w:lang w:val="en-US"/>
        </w:rPr>
      </w:pPr>
      <w:r>
        <w:rPr>
          <w:rFonts w:hint="default" w:ascii="Arial" w:hAnsi="Arial" w:cs="Arial"/>
          <w:sz w:val="24"/>
          <w:szCs w:val="24"/>
          <w:lang w:val="en-US"/>
        </w:rPr>
        <w:t xml:space="preserve">MEIO PLAZO: </w:t>
      </w:r>
    </w:p>
    <w:p w14:paraId="54691CA0">
      <w:pPr>
        <w:numPr>
          <w:ilvl w:val="0"/>
          <w:numId w:val="25"/>
        </w:numPr>
        <w:bidi w:val="0"/>
        <w:rPr>
          <w:rFonts w:hint="default" w:ascii="Arial" w:hAnsi="Arial" w:cs="Arial"/>
          <w:sz w:val="24"/>
          <w:szCs w:val="24"/>
          <w:lang w:val="en-US"/>
        </w:rPr>
      </w:pPr>
      <w:r>
        <w:rPr>
          <w:rFonts w:hint="default" w:ascii="Arial" w:hAnsi="Arial" w:cs="Arial"/>
          <w:sz w:val="24"/>
          <w:szCs w:val="24"/>
          <w:lang w:val="en-US"/>
        </w:rPr>
        <w:t xml:space="preserve">Aprender intermedio de Inglés </w:t>
      </w:r>
    </w:p>
    <w:p w14:paraId="5DAAA6EF">
      <w:pPr>
        <w:numPr>
          <w:ilvl w:val="0"/>
          <w:numId w:val="25"/>
        </w:numPr>
        <w:bidi w:val="0"/>
        <w:rPr>
          <w:rFonts w:hint="default" w:ascii="Arial" w:hAnsi="Arial" w:cs="Arial"/>
          <w:sz w:val="24"/>
          <w:szCs w:val="24"/>
          <w:lang w:val="en-US"/>
        </w:rPr>
      </w:pPr>
      <w:r>
        <w:rPr>
          <w:rFonts w:hint="default" w:ascii="Arial" w:hAnsi="Arial" w:cs="Arial"/>
          <w:sz w:val="24"/>
          <w:szCs w:val="24"/>
          <w:lang w:val="en-US"/>
        </w:rPr>
        <w:t>Certificación ORACLE</w:t>
      </w:r>
    </w:p>
    <w:p w14:paraId="6DA1D550">
      <w:pPr>
        <w:numPr>
          <w:ilvl w:val="0"/>
          <w:numId w:val="25"/>
        </w:numPr>
        <w:bidi w:val="0"/>
        <w:rPr>
          <w:rFonts w:hint="default" w:ascii="Arial" w:hAnsi="Arial" w:cs="Arial"/>
          <w:sz w:val="24"/>
          <w:szCs w:val="24"/>
          <w:lang w:val="en-US"/>
        </w:rPr>
      </w:pPr>
      <w:r>
        <w:rPr>
          <w:rFonts w:hint="default" w:ascii="Arial" w:hAnsi="Arial" w:cs="Arial"/>
          <w:sz w:val="24"/>
          <w:szCs w:val="24"/>
          <w:lang w:val="en-US"/>
        </w:rPr>
        <w:t>Contrato de trabajo</w:t>
      </w:r>
    </w:p>
    <w:p w14:paraId="1C5CCB38">
      <w:pPr>
        <w:numPr>
          <w:numId w:val="0"/>
        </w:numPr>
        <w:bidi w:val="0"/>
        <w:rPr>
          <w:rFonts w:hint="default" w:ascii="Arial" w:hAnsi="Arial" w:cs="Arial"/>
          <w:sz w:val="24"/>
          <w:szCs w:val="24"/>
          <w:lang w:val="en-US"/>
        </w:rPr>
      </w:pPr>
    </w:p>
    <w:p w14:paraId="65E5C098">
      <w:pPr>
        <w:numPr>
          <w:numId w:val="0"/>
        </w:numPr>
        <w:bidi w:val="0"/>
        <w:ind w:firstLine="480" w:firstLineChars="200"/>
        <w:rPr>
          <w:rFonts w:hint="default" w:ascii="Arial" w:hAnsi="Arial" w:cs="Arial"/>
          <w:sz w:val="24"/>
          <w:szCs w:val="24"/>
          <w:lang w:val="en-US"/>
        </w:rPr>
      </w:pPr>
      <w:r>
        <w:rPr>
          <w:rFonts w:hint="default" w:ascii="Arial" w:hAnsi="Arial" w:cs="Arial"/>
          <w:sz w:val="24"/>
          <w:szCs w:val="24"/>
          <w:lang w:val="en-US"/>
        </w:rPr>
        <w:t>LARGO PLAZO:</w:t>
      </w:r>
    </w:p>
    <w:p w14:paraId="789E73F7">
      <w:pPr>
        <w:numPr>
          <w:ilvl w:val="0"/>
          <w:numId w:val="26"/>
        </w:numPr>
        <w:bidi w:val="0"/>
        <w:ind w:firstLine="480" w:firstLineChars="200"/>
        <w:rPr>
          <w:rFonts w:hint="default" w:ascii="Arial" w:hAnsi="Arial" w:cs="Arial"/>
          <w:sz w:val="24"/>
          <w:szCs w:val="24"/>
          <w:lang w:val="en-US"/>
        </w:rPr>
      </w:pPr>
      <w:r>
        <w:rPr>
          <w:rFonts w:hint="default" w:ascii="Arial" w:hAnsi="Arial" w:cs="Arial"/>
          <w:sz w:val="24"/>
          <w:szCs w:val="24"/>
          <w:lang w:val="en-US"/>
        </w:rPr>
        <w:t xml:space="preserve">Ir para la Universidad Estudiar administración de empresas </w:t>
      </w:r>
    </w:p>
    <w:p w14:paraId="7BDDCAD2">
      <w:pPr>
        <w:numPr>
          <w:ilvl w:val="0"/>
          <w:numId w:val="26"/>
        </w:numPr>
        <w:bidi w:val="0"/>
        <w:ind w:firstLine="480" w:firstLineChars="200"/>
        <w:rPr>
          <w:rFonts w:hint="default" w:ascii="Arial" w:hAnsi="Arial" w:cs="Arial"/>
          <w:sz w:val="24"/>
          <w:szCs w:val="24"/>
          <w:lang w:val="en-US"/>
        </w:rPr>
      </w:pPr>
      <w:r>
        <w:rPr>
          <w:rFonts w:hint="default" w:ascii="Arial" w:hAnsi="Arial" w:cs="Arial"/>
          <w:sz w:val="24"/>
          <w:szCs w:val="24"/>
          <w:lang w:val="en-US"/>
        </w:rPr>
        <w:t xml:space="preserve">Aprender lo avanzado de inglés </w:t>
      </w:r>
    </w:p>
    <w:p w14:paraId="3FA90CC0">
      <w:pPr>
        <w:numPr>
          <w:ilvl w:val="0"/>
          <w:numId w:val="26"/>
        </w:numPr>
        <w:bidi w:val="0"/>
        <w:ind w:firstLine="480" w:firstLineChars="200"/>
        <w:rPr>
          <w:rFonts w:hint="default" w:ascii="Arial" w:hAnsi="Arial" w:cs="Arial"/>
          <w:sz w:val="24"/>
          <w:szCs w:val="24"/>
          <w:lang w:val="en-US"/>
        </w:rPr>
      </w:pPr>
      <w:r>
        <w:rPr>
          <w:rFonts w:hint="default" w:ascii="Arial" w:hAnsi="Arial" w:cs="Arial"/>
          <w:sz w:val="24"/>
          <w:szCs w:val="24"/>
          <w:lang w:val="en-US"/>
        </w:rPr>
        <w:t>TECHLEAD</w:t>
      </w:r>
    </w:p>
    <w:p w14:paraId="44E0F86B">
      <w:pPr>
        <w:numPr>
          <w:numId w:val="0"/>
        </w:numPr>
        <w:bidi w:val="0"/>
        <w:rPr>
          <w:rFonts w:hint="default" w:ascii="Arial" w:hAnsi="Arial" w:cs="Arial"/>
          <w:sz w:val="24"/>
          <w:szCs w:val="24"/>
          <w:lang w:val="en-US"/>
        </w:rPr>
      </w:pPr>
      <w:r>
        <w:rPr>
          <w:rFonts w:hint="default" w:ascii="Arial" w:hAnsi="Arial" w:cs="Arial"/>
          <w:sz w:val="24"/>
          <w:szCs w:val="24"/>
          <w:lang w:val="en-US"/>
        </w:rPr>
        <w:tab/>
      </w:r>
    </w:p>
    <w:p w14:paraId="47CEF112">
      <w:pPr>
        <w:numPr>
          <w:numId w:val="0"/>
        </w:numPr>
        <w:rPr>
          <w:rFonts w:hint="default" w:ascii="Arial" w:hAnsi="Arial" w:cs="Arial"/>
          <w:sz w:val="24"/>
          <w:szCs w:val="24"/>
          <w:lang w:val="en-US"/>
        </w:rPr>
      </w:pPr>
      <w:r>
        <w:rPr>
          <w:rFonts w:hint="default" w:ascii="Arial" w:hAnsi="Arial" w:cs="Arial"/>
          <w:sz w:val="24"/>
          <w:szCs w:val="24"/>
          <w:lang w:val="en-US"/>
        </w:rPr>
        <w:tab/>
      </w:r>
    </w:p>
    <w:p w14:paraId="384A8FD7">
      <w:pPr>
        <w:rPr>
          <w:rFonts w:hint="default" w:ascii="Arial" w:hAnsi="Arial" w:cs="Arial"/>
          <w:sz w:val="24"/>
          <w:szCs w:val="24"/>
          <w:lang w:val="en-US"/>
        </w:rPr>
      </w:pPr>
    </w:p>
    <w:p w14:paraId="4CDB9013">
      <w:pPr>
        <w:rPr>
          <w:rFonts w:hint="default" w:ascii="Arial" w:hAnsi="Arial" w:cs="Arial"/>
          <w:sz w:val="24"/>
          <w:szCs w:val="24"/>
          <w:lang w:val="en-US"/>
        </w:rPr>
      </w:pPr>
      <w:r>
        <w:rPr>
          <w:rFonts w:hint="default" w:ascii="Arial" w:hAnsi="Arial" w:cs="Arial"/>
          <w:sz w:val="24"/>
          <w:szCs w:val="24"/>
          <w:lang w:val="en-US"/>
        </w:rPr>
        <w:t>Establece acciones concretas para desarrollar las competencias necesarias.</w:t>
      </w:r>
    </w:p>
    <w:p w14:paraId="5569A826">
      <w:pPr>
        <w:rPr>
          <w:rFonts w:hint="default" w:ascii="Arial" w:hAnsi="Arial" w:cs="Arial"/>
          <w:sz w:val="24"/>
          <w:szCs w:val="24"/>
          <w:lang w:val="en-US"/>
        </w:rPr>
      </w:pPr>
      <w:r>
        <w:rPr>
          <w:rFonts w:hint="default" w:ascii="Arial" w:hAnsi="Arial" w:cs="Arial"/>
          <w:sz w:val="24"/>
          <w:szCs w:val="24"/>
          <w:lang w:val="en-US"/>
        </w:rPr>
        <w:t xml:space="preserve">R: </w:t>
      </w:r>
    </w:p>
    <w:p w14:paraId="17DDD342">
      <w:pPr>
        <w:numPr>
          <w:ilvl w:val="0"/>
          <w:numId w:val="27"/>
        </w:numPr>
        <w:rPr>
          <w:rFonts w:hint="default" w:ascii="Arial" w:hAnsi="Arial" w:cs="Arial"/>
          <w:sz w:val="24"/>
          <w:szCs w:val="24"/>
          <w:lang w:val="en-US"/>
        </w:rPr>
      </w:pPr>
      <w:r>
        <w:rPr>
          <w:rFonts w:hint="default" w:ascii="Arial" w:hAnsi="Arial" w:cs="Arial"/>
          <w:sz w:val="24"/>
          <w:szCs w:val="24"/>
          <w:lang w:val="en-US"/>
        </w:rPr>
        <w:t>Buscar recursos extras, estudios extras fuera la FP</w:t>
      </w:r>
    </w:p>
    <w:p w14:paraId="00091EF0">
      <w:pPr>
        <w:numPr>
          <w:ilvl w:val="0"/>
          <w:numId w:val="27"/>
        </w:numPr>
        <w:rPr>
          <w:rFonts w:hint="default" w:ascii="Arial" w:hAnsi="Arial" w:cs="Arial"/>
          <w:sz w:val="24"/>
          <w:szCs w:val="24"/>
          <w:lang w:val="en-US"/>
        </w:rPr>
      </w:pPr>
      <w:r>
        <w:rPr>
          <w:rFonts w:hint="default" w:ascii="Arial" w:hAnsi="Arial" w:cs="Arial"/>
          <w:sz w:val="24"/>
          <w:szCs w:val="24"/>
          <w:lang w:val="en-US"/>
        </w:rPr>
        <w:t>Buscar eventos de networking y oportunidades</w:t>
      </w:r>
    </w:p>
    <w:p w14:paraId="67B9E278">
      <w:pPr>
        <w:numPr>
          <w:ilvl w:val="0"/>
          <w:numId w:val="27"/>
        </w:numPr>
        <w:rPr>
          <w:rFonts w:hint="default" w:ascii="Arial" w:hAnsi="Arial" w:cs="Arial"/>
          <w:sz w:val="24"/>
          <w:szCs w:val="24"/>
          <w:lang w:val="en-US"/>
        </w:rPr>
      </w:pPr>
      <w:r>
        <w:rPr>
          <w:rFonts w:hint="default" w:ascii="Arial" w:hAnsi="Arial" w:cs="Arial"/>
          <w:sz w:val="24"/>
          <w:szCs w:val="24"/>
          <w:lang w:val="en-US"/>
        </w:rPr>
        <w:t>Estar enterado a los procesos de extranjeria en España</w:t>
      </w:r>
    </w:p>
    <w:p w14:paraId="18D7220E">
      <w:pPr>
        <w:numPr>
          <w:ilvl w:val="0"/>
          <w:numId w:val="27"/>
        </w:numPr>
        <w:rPr>
          <w:rFonts w:hint="default" w:ascii="Arial" w:hAnsi="Arial" w:cs="Arial"/>
          <w:sz w:val="24"/>
          <w:szCs w:val="24"/>
          <w:lang w:val="en-US"/>
        </w:rPr>
      </w:pPr>
      <w:r>
        <w:rPr>
          <w:rFonts w:hint="default" w:ascii="Arial" w:hAnsi="Arial" w:cs="Arial"/>
          <w:sz w:val="24"/>
          <w:szCs w:val="24"/>
          <w:lang w:val="en-US"/>
        </w:rPr>
        <w:t>Buscar estudiar para la EVAU</w:t>
      </w:r>
    </w:p>
    <w:p w14:paraId="2E81169F">
      <w:pPr>
        <w:numPr>
          <w:ilvl w:val="0"/>
          <w:numId w:val="27"/>
        </w:numPr>
        <w:rPr>
          <w:rFonts w:hint="default" w:ascii="Arial" w:hAnsi="Arial" w:cs="Arial"/>
          <w:sz w:val="24"/>
          <w:szCs w:val="24"/>
          <w:lang w:val="en-US"/>
        </w:rPr>
      </w:pPr>
      <w:r>
        <w:rPr>
          <w:rFonts w:hint="default" w:ascii="Arial" w:hAnsi="Arial" w:cs="Arial"/>
          <w:sz w:val="24"/>
          <w:szCs w:val="24"/>
          <w:lang w:val="en-US"/>
        </w:rPr>
        <w:t xml:space="preserve">Dedicarme en el ciclo y en las prácticas </w:t>
      </w:r>
    </w:p>
    <w:p w14:paraId="67C8F3DE">
      <w:pPr>
        <w:numPr>
          <w:ilvl w:val="0"/>
          <w:numId w:val="27"/>
        </w:numPr>
        <w:rPr>
          <w:rFonts w:hint="default" w:ascii="Arial" w:hAnsi="Arial" w:cs="Arial"/>
          <w:sz w:val="24"/>
          <w:szCs w:val="24"/>
          <w:lang w:val="en-US"/>
        </w:rPr>
      </w:pPr>
      <w:r>
        <w:rPr>
          <w:rFonts w:hint="default" w:ascii="Arial" w:hAnsi="Arial" w:cs="Arial"/>
          <w:sz w:val="24"/>
          <w:szCs w:val="24"/>
          <w:lang w:val="en-US"/>
        </w:rPr>
        <w:t>Especializarme más en Java para buscar la certificación ORACLE</w:t>
      </w:r>
    </w:p>
    <w:p w14:paraId="79509A80">
      <w:pPr>
        <w:numPr>
          <w:numId w:val="0"/>
        </w:numPr>
        <w:rPr>
          <w:rFonts w:hint="default" w:ascii="Arial" w:hAnsi="Arial" w:cs="Arial"/>
          <w:sz w:val="24"/>
          <w:szCs w:val="24"/>
          <w:lang w:val="en-US"/>
        </w:rPr>
      </w:pPr>
    </w:p>
    <w:p w14:paraId="688355BF">
      <w:pPr>
        <w:rPr>
          <w:rFonts w:hint="default" w:ascii="Arial" w:hAnsi="Arial" w:cs="Arial"/>
          <w:sz w:val="24"/>
          <w:szCs w:val="24"/>
          <w:lang w:val="en-US"/>
        </w:rPr>
      </w:pPr>
    </w:p>
    <w:p w14:paraId="47432A24">
      <w:pPr>
        <w:rPr>
          <w:rFonts w:hint="default" w:ascii="Arial" w:hAnsi="Arial" w:cs="Arial"/>
          <w:sz w:val="24"/>
          <w:szCs w:val="24"/>
          <w:lang w:val="en-US"/>
        </w:rPr>
      </w:pPr>
      <w:r>
        <w:rPr>
          <w:rFonts w:hint="default" w:ascii="Arial" w:hAnsi="Arial" w:cs="Arial"/>
          <w:sz w:val="24"/>
          <w:szCs w:val="24"/>
          <w:lang w:val="en-US"/>
        </w:rPr>
        <w:t>Fija plazos y recursos para cada acción.</w:t>
      </w:r>
    </w:p>
    <w:p w14:paraId="2CFA4D08">
      <w:pPr>
        <w:rPr>
          <w:rFonts w:hint="default" w:ascii="Arial" w:hAnsi="Arial" w:cs="Arial"/>
          <w:sz w:val="24"/>
          <w:szCs w:val="24"/>
          <w:lang w:val="en-US"/>
        </w:rPr>
      </w:pPr>
      <w:r>
        <w:rPr>
          <w:rFonts w:hint="default" w:ascii="Arial" w:hAnsi="Arial" w:cs="Arial"/>
          <w:sz w:val="24"/>
          <w:szCs w:val="24"/>
          <w:lang w:val="en-US"/>
        </w:rPr>
        <w:t>R: Dentro de 1 año quiero tener por lo menos la Certificación ORACLE</w:t>
      </w:r>
    </w:p>
    <w:p w14:paraId="405832BE">
      <w:pPr>
        <w:rPr>
          <w:rFonts w:hint="default" w:ascii="Arial" w:hAnsi="Arial" w:cs="Arial"/>
          <w:sz w:val="24"/>
          <w:szCs w:val="24"/>
          <w:lang w:val="en-US"/>
        </w:rPr>
      </w:pPr>
      <w:r>
        <w:rPr>
          <w:rFonts w:hint="default" w:ascii="Arial" w:hAnsi="Arial" w:cs="Arial"/>
          <w:sz w:val="24"/>
          <w:szCs w:val="24"/>
          <w:lang w:val="en-US"/>
        </w:rPr>
        <w:t>Dentro de 2 años quiero tener una buena base del inglés y conseguir mi permiso de trabajo</w:t>
      </w:r>
    </w:p>
    <w:p w14:paraId="072D883C">
      <w:pPr>
        <w:rPr>
          <w:rFonts w:hint="default" w:ascii="Arial" w:hAnsi="Arial" w:cs="Arial"/>
          <w:sz w:val="24"/>
          <w:szCs w:val="24"/>
          <w:lang w:val="en-US"/>
        </w:rPr>
      </w:pPr>
      <w:r>
        <w:rPr>
          <w:rFonts w:hint="default" w:ascii="Arial" w:hAnsi="Arial" w:cs="Arial"/>
          <w:sz w:val="24"/>
          <w:szCs w:val="24"/>
          <w:lang w:val="en-US"/>
        </w:rPr>
        <w:t>Dentro de 4 años quiero empezar a estudiar en la universidad</w:t>
      </w:r>
    </w:p>
    <w:p w14:paraId="43992FD4">
      <w:pPr>
        <w:rPr>
          <w:rFonts w:hint="default" w:ascii="Arial" w:hAnsi="Arial" w:cs="Arial"/>
          <w:sz w:val="24"/>
          <w:szCs w:val="24"/>
          <w:lang w:val="en-US"/>
        </w:rPr>
      </w:pPr>
    </w:p>
    <w:p w14:paraId="3DF399D5">
      <w:pPr>
        <w:rPr>
          <w:rFonts w:hint="default" w:ascii="Arial" w:hAnsi="Arial" w:cs="Arial"/>
          <w:sz w:val="24"/>
          <w:szCs w:val="24"/>
          <w:lang w:val="en-US"/>
        </w:rPr>
      </w:pPr>
      <w:r>
        <w:rPr>
          <w:rFonts w:hint="default" w:ascii="Arial" w:hAnsi="Arial" w:cs="Arial"/>
          <w:sz w:val="24"/>
          <w:szCs w:val="24"/>
          <w:lang w:val="en-US"/>
        </w:rPr>
        <w:t>Incluye estrategias para mantenerte actualizado y seguir aprendiendo a lo largo de tu carrera.</w:t>
      </w:r>
    </w:p>
    <w:p w14:paraId="20EDFBDA">
      <w:pPr>
        <w:numPr>
          <w:numId w:val="0"/>
        </w:numPr>
        <w:rPr>
          <w:rFonts w:hint="default" w:ascii="Arial" w:hAnsi="Arial" w:cs="Arial"/>
          <w:sz w:val="24"/>
          <w:szCs w:val="24"/>
          <w:lang w:val="en-US"/>
        </w:rPr>
      </w:pPr>
      <w:r>
        <w:rPr>
          <w:rFonts w:hint="default" w:ascii="Arial" w:hAnsi="Arial" w:cs="Arial"/>
          <w:sz w:val="24"/>
          <w:szCs w:val="24"/>
          <w:lang w:val="en-US"/>
        </w:rPr>
        <w:t>R: Buscar recursos extras, estudios extras fuera la FP y redes de contactos networking y eventos.</w:t>
      </w:r>
    </w:p>
    <w:p w14:paraId="73E7220D">
      <w:pPr>
        <w:ind w:left="0" w:leftChars="0" w:firstLine="0" w:firstLineChars="0"/>
        <w:rPr>
          <w:rFonts w:hint="default" w:ascii="Arial" w:hAnsi="Arial" w:cs="Arial"/>
          <w:sz w:val="24"/>
          <w:szCs w:val="24"/>
          <w:lang w:val="en-US"/>
        </w:rPr>
      </w:pPr>
    </w:p>
    <w:p w14:paraId="7388B281">
      <w:pPr>
        <w:ind w:left="0" w:leftChars="0" w:firstLine="0" w:firstLineChars="0"/>
        <w:rPr>
          <w:rFonts w:hint="default" w:ascii="Arial" w:hAnsi="Arial" w:cs="Arial"/>
          <w:sz w:val="24"/>
          <w:szCs w:val="24"/>
          <w:lang w:val="en-US"/>
        </w:rPr>
      </w:pPr>
    </w:p>
    <w:p w14:paraId="4CB8E3AF">
      <w:pPr>
        <w:ind w:left="0" w:leftChars="0" w:firstLine="0" w:firstLineChars="0"/>
        <w:rPr>
          <w:rFonts w:hint="default" w:ascii="Arial" w:hAnsi="Arial" w:cs="Arial"/>
          <w:sz w:val="24"/>
          <w:szCs w:val="24"/>
          <w:lang w:val="en-US"/>
        </w:rPr>
      </w:pPr>
    </w:p>
    <w:p w14:paraId="30E0DC5E">
      <w:pPr>
        <w:ind w:left="0" w:leftChars="0" w:firstLine="0" w:firstLineChars="0"/>
        <w:rPr>
          <w:rFonts w:hint="default" w:ascii="Arial" w:hAnsi="Arial" w:cs="Arial"/>
          <w:sz w:val="24"/>
          <w:szCs w:val="24"/>
          <w:lang w:val="en-US"/>
        </w:rPr>
      </w:pPr>
    </w:p>
    <w:p w14:paraId="2C388EA7">
      <w:pPr>
        <w:ind w:left="0" w:leftChars="0" w:firstLine="0" w:firstLineChars="0"/>
        <w:rPr>
          <w:rFonts w:hint="default" w:ascii="Arial" w:hAnsi="Arial" w:cs="Arial"/>
          <w:sz w:val="24"/>
          <w:szCs w:val="24"/>
          <w:lang w:val="en-US"/>
        </w:rPr>
      </w:pPr>
    </w:p>
    <w:p w14:paraId="70B6F5E9">
      <w:pPr>
        <w:ind w:left="0" w:leftChars="0" w:firstLine="0" w:firstLineChars="0"/>
        <w:rPr>
          <w:rFonts w:hint="default" w:ascii="Arial" w:hAnsi="Arial" w:cs="Arial"/>
          <w:sz w:val="24"/>
          <w:szCs w:val="24"/>
          <w:lang w:val="en-US"/>
        </w:rPr>
      </w:pPr>
    </w:p>
    <w:p w14:paraId="760B8EB9">
      <w:pPr>
        <w:ind w:left="0" w:leftChars="0" w:firstLine="0" w:firstLineChars="0"/>
        <w:rPr>
          <w:rFonts w:hint="default" w:ascii="Arial" w:hAnsi="Arial" w:cs="Arial"/>
          <w:sz w:val="24"/>
          <w:szCs w:val="24"/>
          <w:lang w:val="en-US"/>
        </w:rPr>
      </w:pPr>
    </w:p>
    <w:p w14:paraId="4BE27A05">
      <w:pPr>
        <w:ind w:left="0" w:leftChars="0" w:firstLine="0" w:firstLineChars="0"/>
        <w:rPr>
          <w:rFonts w:hint="default" w:ascii="Arial" w:hAnsi="Arial" w:cs="Arial"/>
          <w:sz w:val="24"/>
          <w:szCs w:val="24"/>
          <w:lang w:val="en-US"/>
        </w:rPr>
      </w:pPr>
    </w:p>
    <w:p w14:paraId="09498CD0">
      <w:pPr>
        <w:ind w:left="0" w:leftChars="0" w:firstLine="0" w:firstLineChars="0"/>
        <w:rPr>
          <w:rFonts w:hint="default" w:ascii="Arial" w:hAnsi="Arial" w:cs="Arial"/>
          <w:sz w:val="24"/>
          <w:szCs w:val="24"/>
          <w:lang w:val="en-US"/>
        </w:rPr>
      </w:pPr>
    </w:p>
    <w:p w14:paraId="1750D2FC">
      <w:pPr>
        <w:ind w:left="0" w:leftChars="0" w:firstLine="0" w:firstLineChars="0"/>
        <w:rPr>
          <w:rFonts w:hint="default" w:ascii="Arial" w:hAnsi="Arial" w:cs="Arial"/>
          <w:sz w:val="24"/>
          <w:szCs w:val="24"/>
          <w:lang w:val="en-US"/>
        </w:rPr>
      </w:pPr>
    </w:p>
    <w:p w14:paraId="6F624E84">
      <w:pPr>
        <w:ind w:left="0" w:leftChars="0" w:firstLine="0" w:firstLineChars="0"/>
        <w:rPr>
          <w:rFonts w:hint="default" w:ascii="Arial" w:hAnsi="Arial" w:cs="Arial"/>
          <w:sz w:val="24"/>
          <w:szCs w:val="24"/>
          <w:lang w:val="en-US"/>
        </w:rPr>
      </w:pPr>
    </w:p>
    <w:p w14:paraId="6F254CE3">
      <w:pPr>
        <w:ind w:left="0" w:leftChars="0" w:firstLine="0" w:firstLineChars="0"/>
        <w:rPr>
          <w:rFonts w:hint="default" w:ascii="Arial" w:hAnsi="Arial" w:cs="Arial"/>
          <w:sz w:val="24"/>
          <w:szCs w:val="24"/>
          <w:lang w:val="en-US"/>
        </w:rPr>
      </w:pPr>
    </w:p>
    <w:p w14:paraId="4E774DA3">
      <w:pPr>
        <w:ind w:left="0" w:leftChars="0" w:firstLine="0" w:firstLineChars="0"/>
        <w:rPr>
          <w:rFonts w:hint="default" w:ascii="Arial" w:hAnsi="Arial" w:cs="Arial"/>
          <w:sz w:val="24"/>
          <w:szCs w:val="24"/>
          <w:lang w:val="en-US"/>
        </w:rPr>
      </w:pPr>
    </w:p>
    <w:p w14:paraId="2EF37DA8">
      <w:pPr>
        <w:ind w:left="0" w:leftChars="0" w:firstLine="0" w:firstLineChars="0"/>
        <w:rPr>
          <w:rFonts w:hint="default" w:ascii="Arial" w:hAnsi="Arial" w:cs="Arial"/>
          <w:sz w:val="24"/>
          <w:szCs w:val="24"/>
          <w:lang w:val="en-US"/>
        </w:rPr>
      </w:pPr>
    </w:p>
    <w:p w14:paraId="7BB279E0">
      <w:pPr>
        <w:ind w:left="0" w:leftChars="0" w:firstLine="720" w:firstLineChars="0"/>
        <w:rPr>
          <w:rFonts w:hint="default" w:ascii="Arial" w:hAnsi="Arial" w:cs="Arial"/>
          <w:sz w:val="24"/>
          <w:szCs w:val="24"/>
          <w:lang w:val="en-US"/>
        </w:rPr>
      </w:pPr>
      <w:r>
        <w:rPr>
          <w:rFonts w:hint="default" w:ascii="Arial" w:hAnsi="Arial" w:cs="Arial"/>
          <w:sz w:val="24"/>
          <w:szCs w:val="24"/>
          <w:lang w:val="en-US"/>
        </w:rPr>
        <w:t>Presentación:</w:t>
      </w:r>
    </w:p>
    <w:p w14:paraId="3398B09F">
      <w:pPr>
        <w:rPr>
          <w:rFonts w:hint="default" w:ascii="Arial" w:hAnsi="Arial" w:cs="Arial"/>
          <w:sz w:val="24"/>
          <w:szCs w:val="24"/>
          <w:lang w:val="en-US"/>
        </w:rPr>
      </w:pPr>
    </w:p>
    <w:p w14:paraId="1F313F78">
      <w:pPr>
        <w:rPr>
          <w:rFonts w:hint="default" w:ascii="Arial" w:hAnsi="Arial" w:cs="Arial"/>
          <w:sz w:val="24"/>
          <w:szCs w:val="24"/>
          <w:lang w:val="en-US"/>
        </w:rPr>
      </w:pPr>
    </w:p>
    <w:p w14:paraId="660F4E23">
      <w:pPr>
        <w:rPr>
          <w:rFonts w:hint="default" w:ascii="Arial" w:hAnsi="Arial" w:cs="Arial"/>
          <w:sz w:val="24"/>
          <w:szCs w:val="24"/>
          <w:lang w:val="en-US"/>
        </w:rPr>
      </w:pPr>
      <w:r>
        <w:rPr>
          <w:rFonts w:hint="default" w:ascii="Arial" w:hAnsi="Arial" w:cs="Arial"/>
          <w:sz w:val="24"/>
          <w:szCs w:val="24"/>
          <w:lang w:val="en-US"/>
        </w:rPr>
        <w:t>Presenta tu plan de desarrollo profesional en un informe escrito o en formato de presentación.</w:t>
      </w:r>
    </w:p>
    <w:p w14:paraId="5CC8C7EC">
      <w:pPr>
        <w:rPr>
          <w:rFonts w:hint="default" w:ascii="Arial" w:hAnsi="Arial" w:cs="Arial"/>
          <w:sz w:val="24"/>
          <w:szCs w:val="24"/>
          <w:lang w:val="en-US"/>
        </w:rPr>
      </w:pPr>
      <w:r>
        <w:rPr>
          <w:rFonts w:hint="default" w:ascii="Arial" w:hAnsi="Arial" w:cs="Arial"/>
          <w:sz w:val="24"/>
          <w:szCs w:val="24"/>
          <w:lang w:val="en-US"/>
        </w:rPr>
        <w:t>Explica tus objetivos, acciones y plazos de forma clara y concisa</w:t>
      </w:r>
    </w:p>
    <w:p w14:paraId="35537826">
      <w:pPr>
        <w:rPr>
          <w:rFonts w:hint="default" w:ascii="Arial" w:hAnsi="Arial" w:cs="Arial"/>
          <w:sz w:val="24"/>
          <w:szCs w:val="24"/>
          <w:lang w:val="en-US"/>
        </w:rPr>
      </w:pPr>
      <w:r>
        <w:rPr>
          <w:rFonts w:hint="default" w:ascii="Arial" w:hAnsi="Arial" w:cs="Arial"/>
          <w:sz w:val="24"/>
          <w:szCs w:val="24"/>
          <w:lang w:val="en-US"/>
        </w:rPr>
        <w:t>Destaca cómo tu plan te ayudará a alcanzar tus metas profesionales.</w:t>
      </w:r>
    </w:p>
    <w:p w14:paraId="286DADDB">
      <w:pPr>
        <w:rPr>
          <w:rFonts w:hint="default" w:ascii="Arial" w:hAnsi="Arial" w:cs="Arial"/>
          <w:sz w:val="24"/>
          <w:szCs w:val="24"/>
          <w:lang w:val="en-US"/>
        </w:rPr>
      </w:pPr>
    </w:p>
    <w:p w14:paraId="74F71247">
      <w:pPr>
        <w:rPr>
          <w:rFonts w:hint="default" w:ascii="Arial" w:hAnsi="Arial" w:cs="Arial"/>
          <w:sz w:val="24"/>
          <w:szCs w:val="24"/>
          <w:lang w:val="en-US"/>
        </w:rPr>
      </w:pPr>
    </w:p>
    <w:p w14:paraId="268339B6">
      <w:pPr>
        <w:rPr>
          <w:rFonts w:hint="default" w:ascii="Arial" w:hAnsi="Arial" w:cs="Arial"/>
          <w:sz w:val="24"/>
          <w:szCs w:val="24"/>
          <w:lang w:val="en-US"/>
        </w:rPr>
      </w:pPr>
      <w:r>
        <w:rPr>
          <w:rFonts w:hint="default" w:ascii="Arial" w:hAnsi="Arial" w:cs="Arial"/>
          <w:sz w:val="24"/>
          <w:szCs w:val="24"/>
          <w:lang w:val="en-US"/>
        </w:rPr>
        <w:t>R:</w:t>
      </w:r>
      <w:r>
        <w:rPr>
          <w:rFonts w:hint="default" w:ascii="Arial" w:hAnsi="Arial" w:cs="Arial"/>
          <w:sz w:val="24"/>
          <w:szCs w:val="24"/>
          <w:lang w:val="en-US"/>
        </w:rPr>
        <w:br w:type="textWrapping"/>
      </w:r>
    </w:p>
    <w:p w14:paraId="202D33E4">
      <w:pPr>
        <w:numPr>
          <w:numId w:val="0"/>
        </w:numPr>
        <w:ind w:firstLine="720" w:firstLineChars="0"/>
        <w:rPr>
          <w:rFonts w:hint="default" w:ascii="Arial" w:hAnsi="Arial" w:cs="Arial"/>
          <w:sz w:val="24"/>
          <w:szCs w:val="24"/>
          <w:lang w:val="en-US"/>
        </w:rPr>
      </w:pPr>
      <w:r>
        <w:rPr>
          <w:rFonts w:hint="default" w:ascii="Arial" w:hAnsi="Arial" w:cs="Arial"/>
          <w:sz w:val="24"/>
          <w:szCs w:val="24"/>
          <w:lang w:val="en-US"/>
        </w:rPr>
        <w:t>Para ser un gran programador nunca debemos parar de soñar y estudiar, yo quiero primero buscar estar a par con mis papeles eso dentro de 2 años, luego trabajar en la área, en cuanto estoy haciendo la tramitación de mis papeles, voy a buscar especializarme más en el inglés, JAVA, Banco de Datos y buscaré conocer más personas que están en la misma trayectoria, así buscaré con el tiempo tener mucha experiencia y aprender con los contactos que me cercan y buscar ayudar también cuando necesiten.</w:t>
      </w:r>
    </w:p>
    <w:p w14:paraId="34C923AD">
      <w:pPr>
        <w:numPr>
          <w:numId w:val="0"/>
        </w:numPr>
        <w:rPr>
          <w:rFonts w:hint="default" w:ascii="Arial" w:hAnsi="Arial" w:cs="Arial"/>
          <w:sz w:val="24"/>
          <w:szCs w:val="24"/>
          <w:lang w:val="en-US"/>
        </w:rPr>
      </w:pPr>
      <w:r>
        <w:rPr>
          <w:rFonts w:hint="default" w:ascii="Arial" w:hAnsi="Arial" w:cs="Arial"/>
          <w:sz w:val="24"/>
          <w:szCs w:val="24"/>
          <w:lang w:val="en-US"/>
        </w:rPr>
        <w:tab/>
        <w:t>Luego, cerca de 4 años, que esté a par de mis conocimientos y trabajando, quiero cursar la universidad y especializarme en ciencias concretas para el entorno laboral con la programación, así pretendo tener en el fin de 7 años un porte concreto para por fin ser un TechLead de una gran empresa.</w:t>
      </w:r>
      <w:bookmarkStart w:id="0" w:name="_GoBack"/>
      <w:bookmarkEnd w:id="0"/>
    </w:p>
    <w:p w14:paraId="2671CDDC">
      <w:pPr>
        <w:ind w:left="0" w:leftChars="0" w:firstLine="0" w:firstLineChars="0"/>
        <w:rPr>
          <w:rFonts w:hint="default" w:ascii="Arial" w:hAnsi="Arial" w:cs="Arial"/>
          <w:sz w:val="24"/>
          <w:szCs w:val="24"/>
          <w:lang w:val="en-US"/>
        </w:rPr>
      </w:pPr>
    </w:p>
    <w:p w14:paraId="7285FD72">
      <w:pPr>
        <w:rPr>
          <w:rFonts w:hint="default" w:ascii="Arial" w:hAnsi="Arial" w:cs="Arial"/>
          <w:sz w:val="24"/>
          <w:szCs w:val="24"/>
          <w:lang w:val="en-US"/>
        </w:rPr>
      </w:pPr>
    </w:p>
    <w:p w14:paraId="779EDF61">
      <w:pPr>
        <w:rPr>
          <w:rFonts w:hint="default" w:ascii="Arial" w:hAnsi="Arial" w:cs="Arial"/>
          <w:sz w:val="24"/>
          <w:szCs w:val="24"/>
          <w:lang w:val="en-US"/>
        </w:rPr>
      </w:pPr>
    </w:p>
    <w:p w14:paraId="02ABF67E">
      <w:pPr>
        <w:rPr>
          <w:rFonts w:hint="default" w:ascii="Arial" w:hAnsi="Arial" w:cs="Arial"/>
          <w:sz w:val="24"/>
          <w:szCs w:val="24"/>
          <w:lang w:val="en-US"/>
        </w:rPr>
      </w:pPr>
    </w:p>
    <w:p w14:paraId="2912F019"/>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00"/>
      </w:pPr>
      <w:r>
        <w:separator/>
      </w:r>
    </w:p>
  </w:endnote>
  <w:endnote w:type="continuationSeparator" w:id="1">
    <w:p>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entury Gothic">
    <w:panose1 w:val="020B0502020202020204"/>
    <w:charset w:val="00"/>
    <w:family w:val="auto"/>
    <w:pitch w:val="default"/>
    <w:sig w:usb0="00000287" w:usb1="00000000" w:usb2="00000000" w:usb3="00000000" w:csb0="2000009F" w:csb1="DFD7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00"/>
      </w:pPr>
      <w:r>
        <w:separator/>
      </w:r>
    </w:p>
  </w:footnote>
  <w:footnote w:type="continuationSeparator" w:id="1">
    <w:p>
      <w:pPr>
        <w:spacing w:line="360" w:lineRule="auto"/>
        <w:ind w:firstLine="40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E2A997"/>
    <w:multiLevelType w:val="singleLevel"/>
    <w:tmpl w:val="93E2A99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A7FB82A3"/>
    <w:multiLevelType w:val="singleLevel"/>
    <w:tmpl w:val="A7FB82A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BCEA4FFA"/>
    <w:multiLevelType w:val="multilevel"/>
    <w:tmpl w:val="BCEA4FF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A4AA0B2"/>
    <w:multiLevelType w:val="singleLevel"/>
    <w:tmpl w:val="CA4AA0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5D84498"/>
    <w:multiLevelType w:val="singleLevel"/>
    <w:tmpl w:val="D5D8449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6">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7">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8">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9">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0">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1">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2">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3">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4">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5">
    <w:nsid w:val="01FE356C"/>
    <w:multiLevelType w:val="singleLevel"/>
    <w:tmpl w:val="01FE356C"/>
    <w:lvl w:ilvl="0" w:tentative="0">
      <w:start w:val="1"/>
      <w:numFmt w:val="decimal"/>
      <w:lvlText w:val="%1-"/>
      <w:lvlJc w:val="left"/>
    </w:lvl>
  </w:abstractNum>
  <w:abstractNum w:abstractNumId="16">
    <w:nsid w:val="0241A6AC"/>
    <w:multiLevelType w:val="singleLevel"/>
    <w:tmpl w:val="0241A6AC"/>
    <w:lvl w:ilvl="0" w:tentative="0">
      <w:start w:val="1"/>
      <w:numFmt w:val="decimal"/>
      <w:lvlText w:val="%1."/>
      <w:lvlJc w:val="left"/>
      <w:pPr>
        <w:tabs>
          <w:tab w:val="left" w:pos="425"/>
        </w:tabs>
        <w:ind w:left="425" w:leftChars="0" w:hanging="425" w:firstLineChars="0"/>
      </w:pPr>
      <w:rPr>
        <w:rFonts w:hint="default"/>
      </w:rPr>
    </w:lvl>
  </w:abstractNum>
  <w:abstractNum w:abstractNumId="17">
    <w:nsid w:val="066199D9"/>
    <w:multiLevelType w:val="multilevel"/>
    <w:tmpl w:val="066199D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1D790B2C"/>
    <w:multiLevelType w:val="singleLevel"/>
    <w:tmpl w:val="1D790B2C"/>
    <w:lvl w:ilvl="0" w:tentative="0">
      <w:start w:val="1"/>
      <w:numFmt w:val="decimal"/>
      <w:suff w:val="space"/>
      <w:lvlText w:val="%1-"/>
      <w:lvlJc w:val="left"/>
      <w:pPr>
        <w:ind w:left="720" w:leftChars="0" w:firstLine="0" w:firstLineChars="0"/>
      </w:pPr>
    </w:lvl>
  </w:abstractNum>
  <w:abstractNum w:abstractNumId="19">
    <w:nsid w:val="4AA54FC3"/>
    <w:multiLevelType w:val="singleLevel"/>
    <w:tmpl w:val="4AA54FC3"/>
    <w:lvl w:ilvl="0" w:tentative="0">
      <w:start w:val="1"/>
      <w:numFmt w:val="decimal"/>
      <w:suff w:val="space"/>
      <w:lvlText w:val="%1-"/>
      <w:lvlJc w:val="left"/>
      <w:pPr>
        <w:ind w:left="2160" w:leftChars="0" w:firstLine="0" w:firstLineChars="0"/>
      </w:pPr>
    </w:lvl>
  </w:abstractNum>
  <w:abstractNum w:abstractNumId="20">
    <w:nsid w:val="4C5AF81A"/>
    <w:multiLevelType w:val="singleLevel"/>
    <w:tmpl w:val="4C5AF81A"/>
    <w:lvl w:ilvl="0" w:tentative="0">
      <w:start w:val="1"/>
      <w:numFmt w:val="decimal"/>
      <w:suff w:val="space"/>
      <w:lvlText w:val="%1-"/>
      <w:lvlJc w:val="left"/>
      <w:pPr>
        <w:ind w:left="2160" w:leftChars="0" w:firstLine="0" w:firstLineChars="0"/>
      </w:pPr>
    </w:lvl>
  </w:abstractNum>
  <w:abstractNum w:abstractNumId="21">
    <w:nsid w:val="4D8C3B26"/>
    <w:multiLevelType w:val="singleLevel"/>
    <w:tmpl w:val="4D8C3B26"/>
    <w:lvl w:ilvl="0" w:tentative="0">
      <w:start w:val="1"/>
      <w:numFmt w:val="decimal"/>
      <w:suff w:val="space"/>
      <w:lvlText w:val="%1-"/>
      <w:lvlJc w:val="left"/>
    </w:lvl>
  </w:abstractNum>
  <w:abstractNum w:abstractNumId="22">
    <w:nsid w:val="5175C437"/>
    <w:multiLevelType w:val="multilevel"/>
    <w:tmpl w:val="5175C43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5CAD6A19"/>
    <w:multiLevelType w:val="singleLevel"/>
    <w:tmpl w:val="5CAD6A19"/>
    <w:lvl w:ilvl="0" w:tentative="0">
      <w:start w:val="1"/>
      <w:numFmt w:val="decimal"/>
      <w:suff w:val="space"/>
      <w:lvlText w:val="%1-"/>
      <w:lvlJc w:val="left"/>
    </w:lvl>
  </w:abstractNum>
  <w:abstractNum w:abstractNumId="24">
    <w:nsid w:val="5E245384"/>
    <w:multiLevelType w:val="singleLevel"/>
    <w:tmpl w:val="5E245384"/>
    <w:lvl w:ilvl="0" w:tentative="0">
      <w:start w:val="1"/>
      <w:numFmt w:val="decimal"/>
      <w:suff w:val="space"/>
      <w:lvlText w:val="%1-"/>
      <w:lvlJc w:val="left"/>
    </w:lvl>
  </w:abstractNum>
  <w:abstractNum w:abstractNumId="25">
    <w:nsid w:val="77277762"/>
    <w:multiLevelType w:val="singleLevel"/>
    <w:tmpl w:val="77277762"/>
    <w:lvl w:ilvl="0" w:tentative="0">
      <w:start w:val="3"/>
      <w:numFmt w:val="decimal"/>
      <w:suff w:val="space"/>
      <w:lvlText w:val="%1-"/>
      <w:lvlJc w:val="left"/>
      <w:pPr>
        <w:ind w:left="1440" w:leftChars="0" w:firstLine="0" w:firstLineChars="0"/>
      </w:pPr>
    </w:lvl>
  </w:abstractNum>
  <w:abstractNum w:abstractNumId="26">
    <w:nsid w:val="784873FA"/>
    <w:multiLevelType w:val="singleLevel"/>
    <w:tmpl w:val="784873FA"/>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14"/>
  </w:num>
  <w:num w:numId="2">
    <w:abstractNumId w:val="12"/>
  </w:num>
  <w:num w:numId="3">
    <w:abstractNumId w:val="11"/>
  </w:num>
  <w:num w:numId="4">
    <w:abstractNumId w:val="10"/>
  </w:num>
  <w:num w:numId="5">
    <w:abstractNumId w:val="9"/>
  </w:num>
  <w:num w:numId="6">
    <w:abstractNumId w:val="13"/>
  </w:num>
  <w:num w:numId="7">
    <w:abstractNumId w:val="8"/>
  </w:num>
  <w:num w:numId="8">
    <w:abstractNumId w:val="7"/>
  </w:num>
  <w:num w:numId="9">
    <w:abstractNumId w:val="6"/>
  </w:num>
  <w:num w:numId="10">
    <w:abstractNumId w:val="5"/>
  </w:num>
  <w:num w:numId="11">
    <w:abstractNumId w:val="16"/>
  </w:num>
  <w:num w:numId="12">
    <w:abstractNumId w:val="3"/>
  </w:num>
  <w:num w:numId="13">
    <w:abstractNumId w:val="22"/>
  </w:num>
  <w:num w:numId="14">
    <w:abstractNumId w:val="25"/>
  </w:num>
  <w:num w:numId="15">
    <w:abstractNumId w:val="2"/>
  </w:num>
  <w:num w:numId="16">
    <w:abstractNumId w:val="19"/>
  </w:num>
  <w:num w:numId="17">
    <w:abstractNumId w:val="20"/>
  </w:num>
  <w:num w:numId="18">
    <w:abstractNumId w:val="17"/>
  </w:num>
  <w:num w:numId="19">
    <w:abstractNumId w:val="4"/>
  </w:num>
  <w:num w:numId="20">
    <w:abstractNumId w:val="0"/>
  </w:num>
  <w:num w:numId="21">
    <w:abstractNumId w:val="26"/>
  </w:num>
  <w:num w:numId="22">
    <w:abstractNumId w:val="1"/>
  </w:num>
  <w:num w:numId="23">
    <w:abstractNumId w:val="21"/>
  </w:num>
  <w:num w:numId="24">
    <w:abstractNumId w:val="18"/>
  </w:num>
  <w:num w:numId="25">
    <w:abstractNumId w:val="24"/>
  </w:num>
  <w:num w:numId="26">
    <w:abstractNumId w:val="1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50127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050127F"/>
    <w:rsid w:val="79027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360" w:lineRule="auto"/>
      <w:ind w:firstLine="400" w:firstLineChars="200"/>
      <w:jc w:val="both"/>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60" w:lineRule="auto"/>
      <w:ind w:firstLine="400" w:firstLineChars="200"/>
      <w:jc w:val="both"/>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230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2024-11-03T15:47:00Z</dcterms:created>
  <dc:creator>Juan Gabriel Souza</dc:creator>
  <cp:lastModifiedBy>Juan Gabriel Souza</cp:lastModifiedBy>
  <dcterms:modified xsi:type="dcterms:W3CDTF">2024-11-03T19:37:56Z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E6C3DCB2E71D4794B7A4350B1EB8E45C_11</vt:lpwstr>
  </property>
</Properties>
</file>